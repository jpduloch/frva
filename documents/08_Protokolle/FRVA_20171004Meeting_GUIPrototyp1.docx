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60" w:after="0"/>
        <w:contextualSpacing/>
        <w:rPr/>
      </w:pPr>
      <w:r>
        <w:rPr/>
        <w:t xml:space="preserve">Protokoll Nr. </w:t>
      </w:r>
    </w:p>
    <w:p>
      <w:pPr>
        <w:pStyle w:val="Normal"/>
        <w:spacing w:lineRule="auto" w:line="276" w:before="0" w:after="200"/>
        <w:contextualSpacing/>
        <w:rPr/>
      </w:pPr>
      <w:r>
        <w:rPr/>
      </w:r>
    </w:p>
    <w:tbl>
      <w:tblPr>
        <w:tblStyle w:val="Tabellenraster"/>
        <w:tblW w:w="949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84"/>
        <w:gridCol w:w="7511"/>
      </w:tblGrid>
      <w:tr>
        <w:trPr>
          <w:trHeight w:val="113" w:hRule="exact"/>
        </w:trPr>
        <w:tc>
          <w:tcPr>
            <w:tcW w:w="198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sdt>
              <w:sdtPr>
                <w:id w:val="676167405"/>
              </w:sdtPr>
              <w:sdtContent>
                <w:r>
                  <w:rPr>
                    <w:rFonts w:eastAsia="Times New Roman" w:cs="Times New Roman"/>
                    <w:szCs w:val="20"/>
                    <w:lang w:eastAsia="de-CH"/>
                  </w:rPr>
                  <w:t>Meeting Prototyp 1</w:t>
                </w:r>
                <w:r>
                  <w:rPr>
                    <w:rFonts w:eastAsia="Times New Roman" w:cs="Times New Roman"/>
                    <w:szCs w:val="20"/>
                    <w:lang w:eastAsia="de-CH"/>
                  </w:rPr>
                  <w:t xml:space="preserve"> 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ind w:left="709" w:hanging="709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szCs w:val="20"/>
                <w:lang w:eastAsia="de-CH"/>
              </w:rPr>
            </w:r>
            <w:sdt>
              <w:sdtPr>
                <w:date w:fullDate="2017-10-04T00:00:00Z">
                  <w:dateFormat w:val="dd/MM/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t>04/10/2017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sdt>
              <w:sdtPr>
                <w:id w:val="1295387159"/>
              </w:sdtPr>
              <w:sdtContent>
                <w:r>
                  <w:rPr>
                    <w:rFonts w:eastAsia="Times New Roman" w:cs="Times New Roman"/>
                    <w:szCs w:val="20"/>
                    <w:lang w:eastAsia="de-CH"/>
                  </w:rPr>
                  <w:t>12:15 – 13:30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sdt>
              <w:sdtPr>
                <w:id w:val="1454293305"/>
              </w:sdtPr>
              <w:sdtContent>
                <w:r>
                  <w:rPr>
                    <w:rFonts w:eastAsia="Times New Roman" w:cs="Times New Roman"/>
                    <w:szCs w:val="20"/>
                    <w:lang w:eastAsia="de-CH"/>
                  </w:rPr>
                  <w:t>SGD-Studio - FHNW Brugg</w:t>
                </w:r>
              </w:sdtContent>
            </w:sdt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Andreas Hueni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Martin Gwerder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Gäste: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Entschuldigt: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-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Roland Mosimann</w:t>
            </w:r>
          </w:p>
        </w:tc>
      </w:tr>
      <w:tr>
        <w:trPr>
          <w:trHeight w:val="113" w:hRule="atLeast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19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Alle Teilnehmer</w:t>
            </w:r>
          </w:p>
        </w:tc>
      </w:tr>
      <w:tr>
        <w:trPr>
          <w:trHeight w:val="113" w:hRule="exact"/>
        </w:trPr>
        <w:tc>
          <w:tcPr>
            <w:tcW w:w="198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751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keepNext/>
              <w:spacing w:lineRule="auto" w:line="276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Traktandenliste</w:t>
      </w:r>
    </w:p>
    <w:p>
      <w:pPr>
        <w:pStyle w:val="Normal"/>
        <w:rPr>
          <w:rStyle w:val="Strong"/>
          <w:b w:val="false"/>
          <w:b w:val="false"/>
        </w:rPr>
      </w:pPr>
      <w:r>
        <w:rPr>
          <w:b w:val="false"/>
        </w:rPr>
      </w:r>
    </w:p>
    <w:tbl>
      <w:tblPr>
        <w:tblStyle w:val="Tabellenraster"/>
        <w:tblW w:w="9497" w:type="dxa"/>
        <w:jc w:val="left"/>
        <w:tblInd w:w="-5" w:type="dxa"/>
        <w:tblCellMar>
          <w:top w:w="0" w:type="dxa"/>
          <w:left w:w="52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736"/>
        <w:gridCol w:w="7491"/>
        <w:gridCol w:w="1270"/>
      </w:tblGrid>
      <w:tr>
        <w:trPr/>
        <w:tc>
          <w:tcPr>
            <w:tcW w:w="8227" w:type="dxa"/>
            <w:gridSpan w:val="2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>
        <w:trPr>
          <w:trHeight w:val="334" w:hRule="atLeast"/>
        </w:trPr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spacing w:lineRule="atLeast" w:line="280" w:before="0" w:after="0"/>
              <w:contextualSpacing/>
              <w:rPr>
                <w:szCs w:val="20"/>
                <w:lang w:eastAsia="de-CH"/>
              </w:rPr>
            </w:pPr>
            <w:r>
              <w:rPr>
                <w:szCs w:val="20"/>
                <w:lang w:eastAsia="de-CH"/>
              </w:rPr>
              <w:t>Überblick, Stand, Updates 5'</w:t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OpenSource Lizenz 1'</w:t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3.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 xml:space="preserve">Besprechung </w:t>
            </w:r>
            <w:hyperlink r:id="rId2">
              <w:r>
                <w:rPr>
                  <w:rStyle w:val="InternetLink"/>
                  <w:rFonts w:eastAsia="Times New Roman" w:cs="Times New Roman"/>
                  <w:szCs w:val="20"/>
                  <w:lang w:eastAsia="de-CH"/>
                </w:rPr>
                <w:t>GUI Prototyp</w:t>
              </w:r>
            </w:hyperlink>
            <w:r>
              <w:rPr>
                <w:rFonts w:eastAsia="Times New Roman" w:cs="Times New Roman"/>
                <w:szCs w:val="20"/>
                <w:lang w:eastAsia="de-CH"/>
              </w:rPr>
              <w:t> 45'</w:t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4.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weiteres/offene Fragen 5'</w:t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5.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nächstes Meeting 5'</w:t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6.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7.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6" w:type="dxa"/>
            <w:tcBorders>
              <w:right w:val="nil"/>
              <w:insideV w:val="nil"/>
            </w:tcBorders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8.</w:t>
            </w:r>
          </w:p>
        </w:tc>
        <w:tc>
          <w:tcPr>
            <w:tcW w:w="7491" w:type="dxa"/>
            <w:tcBorders>
              <w:left w:val="nil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70" w:type="dxa"/>
            <w:tcBorders/>
            <w:shd w:fill="auto" w:val="clear"/>
            <w:tcMar>
              <w:left w:w="52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>
          <w:rStyle w:val="Strong"/>
        </w:rPr>
      </w:pPr>
      <w:r>
        <w:rPr/>
      </w:r>
    </w:p>
    <w:p>
      <w:pPr>
        <w:pStyle w:val="Normal"/>
        <w:spacing w:lineRule="auto" w:line="276" w:before="0" w:after="200"/>
        <w:contextualSpacing/>
        <w:rPr/>
      </w:pPr>
      <w:bookmarkStart w:id="0" w:name="_GoBack"/>
      <w:bookmarkStart w:id="1" w:name="_GoBack"/>
      <w:bookmarkEnd w:id="1"/>
      <w:r>
        <w:rPr/>
      </w:r>
      <w:r>
        <w:br w:type="page"/>
      </w:r>
    </w:p>
    <w:tbl>
      <w:tblPr>
        <w:tblStyle w:val="Tabellenraster"/>
        <w:tblW w:w="9495" w:type="dxa"/>
        <w:jc w:val="left"/>
        <w:tblInd w:w="-5" w:type="dxa"/>
        <w:tblCellMar>
          <w:top w:w="0" w:type="dxa"/>
          <w:left w:w="47" w:type="dxa"/>
          <w:bottom w:w="0" w:type="dxa"/>
          <w:right w:w="57" w:type="dxa"/>
        </w:tblCellMar>
        <w:tblLook w:val="04a0" w:noVBand="1" w:noHBand="0" w:lastColumn="0" w:firstColumn="1" w:lastRow="0" w:firstRow="1"/>
      </w:tblPr>
      <w:tblGrid>
        <w:gridCol w:w="735"/>
        <w:gridCol w:w="6357"/>
        <w:gridCol w:w="1134"/>
        <w:gridCol w:w="1268"/>
      </w:tblGrid>
      <w:tr>
        <w:trPr/>
        <w:tc>
          <w:tcPr>
            <w:tcW w:w="7092" w:type="dxa"/>
            <w:gridSpan w:val="2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pageBreakBefore/>
              <w:spacing w:lineRule="atLeast" w:line="280" w:before="0" w:after="0"/>
              <w:contextualSpacing/>
              <w:rPr>
                <w:rStyle w:val="Strong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Protokollpunkte</w:t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Wer</w:t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Termin</w:t>
            </w:r>
          </w:p>
        </w:tc>
      </w:tr>
      <w:tr>
        <w:trPr/>
        <w:tc>
          <w:tcPr>
            <w:tcW w:w="735" w:type="dxa"/>
            <w:tcBorders>
              <w:top w:val="nil"/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1.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Überblick, Stand, Updates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Am 26. Oktober wird das Test-Gerät von A.Hueni in Potsdam abgeholt</w:t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2.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OpenSource Lizenz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LGPL ist für alle in Ordnung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3.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Besprechung GUI Prototyp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 xml:space="preserve">Der GUI Prototyp wurde besprochen, die vorgeschlagenen Änderungen wurden als Kommentare in Invision festgehalten. </w:t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/>
            </w:pPr>
            <w:r>
              <w:rPr>
                <w:rFonts w:eastAsia="Times New Roman" w:cs="Times New Roman"/>
                <w:szCs w:val="20"/>
                <w:lang w:eastAsia="de-CH"/>
              </w:rPr>
              <w:t>4.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szCs w:val="20"/>
                <w:lang w:eastAsia="de-CH"/>
              </w:rPr>
              <w:t>Nächstes Meeting</w:t>
            </w:r>
          </w:p>
          <w:p>
            <w:pPr>
              <w:pStyle w:val="Normal"/>
              <w:spacing w:lineRule="atLeast" w:line="280" w:before="0" w:after="0"/>
              <w:contextualSpacing/>
              <w:rPr/>
            </w:pPr>
            <w:r>
              <w:rPr>
                <w:rStyle w:val="Strong"/>
                <w:rFonts w:eastAsia="Times New Roman" w:cs="Times New Roman"/>
                <w:b w:val="false"/>
                <w:bCs w:val="false"/>
                <w:szCs w:val="20"/>
                <w:lang w:eastAsia="de-CH"/>
              </w:rPr>
              <w:t>1 Nov. 12:15 – 13:15 6.0.D06 oder Skype</w:t>
            </w:r>
          </w:p>
          <w:p>
            <w:pPr>
              <w:pStyle w:val="Normal"/>
              <w:spacing w:lineRule="atLeast" w:line="280" w:before="0" w:after="0"/>
              <w:contextualSpacing/>
              <w:rPr>
                <w:rStyle w:val="Strong"/>
                <w:rFonts w:eastAsia="Times New Roman" w:cs="Times New Roman"/>
                <w:b w:val="false"/>
                <w:b w:val="false"/>
                <w:bCs w:val="false"/>
                <w:szCs w:val="20"/>
                <w:lang w:eastAsia="de-CH"/>
              </w:rPr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5.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6.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7.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  <w:tr>
        <w:trPr/>
        <w:tc>
          <w:tcPr>
            <w:tcW w:w="735" w:type="dxa"/>
            <w:tcBorders>
              <w:right w:val="nil"/>
              <w:insideV w:val="nil"/>
            </w:tcBorders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ind w:left="57" w:hanging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8.</w:t>
            </w:r>
          </w:p>
        </w:tc>
        <w:tc>
          <w:tcPr>
            <w:tcW w:w="6357" w:type="dxa"/>
            <w:tcBorders>
              <w:left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Style w:val="Strong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134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  <w:tc>
          <w:tcPr>
            <w:tcW w:w="1268" w:type="dxa"/>
            <w:tcBorders/>
            <w:shd w:fill="auto" w:val="clear"/>
            <w:tcMar>
              <w:left w:w="47" w:type="dxa"/>
            </w:tcMar>
          </w:tcPr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  <w:p>
            <w:pPr>
              <w:pStyle w:val="Normal"/>
              <w:keepNext/>
              <w:spacing w:lineRule="atLeast" w:line="280" w:before="0" w:after="0"/>
              <w:contextualSpacing/>
              <w:rPr>
                <w:rFonts w:ascii="Arial" w:hAnsi="Arial"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134" w:header="709" w:top="1928" w:footer="454" w:bottom="164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 xml:space="preserve"> </w:t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  <w:p>
    <w:pPr>
      <w:pStyle w:val="Footer"/>
      <w:tabs>
        <w:tab w:val="left" w:pos="1134" w:leader="none"/>
        <w:tab w:val="center" w:pos="4536" w:leader="none"/>
        <w:tab w:val="right" w:pos="9072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lenraster"/>
      <w:tblW w:w="9353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825"/>
      <w:gridCol w:w="938"/>
      <w:gridCol w:w="1046"/>
      <w:gridCol w:w="3543"/>
    </w:tblGrid>
    <w:tr>
      <w:trPr>
        <w:trHeight w:val="483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</w:tr>
    <w:tr>
      <w:trPr>
        <w:trHeight w:val="567" w:hRule="atLeast"/>
      </w:trPr>
      <w:tc>
        <w:tcPr>
          <w:tcW w:w="3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tabs>
              <w:tab w:val="center" w:pos="1309" w:leader="none"/>
              <w:tab w:val="center" w:pos="4536" w:leader="none"/>
              <w:tab w:val="right" w:pos="9072" w:leader="none"/>
            </w:tabs>
            <w:spacing w:lineRule="atLeast" w:line="280" w:before="0" w:after="0"/>
            <w:contextualSpacing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  <w:tab/>
          </w:r>
        </w:p>
      </w:tc>
      <w:tc>
        <w:tcPr>
          <w:tcW w:w="93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104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rFonts w:ascii="Arial" w:hAnsi="Arial" w:eastAsia="Times New Roman" w:cs="Times New Roman"/>
              <w:szCs w:val="20"/>
              <w:lang w:eastAsia="de-CH"/>
            </w:rPr>
          </w:pPr>
          <w:r>
            <w:rPr>
              <w:rFonts w:eastAsia="Times New Roman" w:cs="Times New Roman"/>
              <w:szCs w:val="20"/>
              <w:lang w:eastAsia="de-CH"/>
            </w:rPr>
          </w:r>
        </w:p>
      </w:tc>
      <w:tc>
        <w:tcPr>
          <w:tcW w:w="354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keepNext/>
            <w:spacing w:lineRule="atLeast" w:line="280" w:before="0" w:after="0"/>
            <w:contextualSpacing/>
            <w:rPr>
              <w:szCs w:val="16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>
          <w:pPr>
            <w:pStyle w:val="Footer"/>
            <w:keepNext/>
            <w:spacing w:lineRule="atLeast" w:line="280" w:before="0" w:after="0"/>
            <w:contextualSpacing/>
            <w:rPr>
              <w:szCs w:val="16"/>
            </w:rPr>
          </w:pPr>
          <w:bookmarkStart w:id="2" w:name="Fusszeile"/>
          <w:bookmarkEnd w:id="2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2540" distL="114300" distR="114300" simplePos="0" locked="0" layoutInCell="1" allowOverlap="1" relativeHeight="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82" y="0"/>
              <wp:lineTo x="-82" y="20514"/>
              <wp:lineTo x="21404" y="20514"/>
              <wp:lineTo x="21404" y="0"/>
              <wp:lineTo x="-8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680" w:hanging="680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ef4331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Calibri" w:cs="" w:cstheme="minorBidi" w:eastAsiaTheme="minorHAnsi"/>
      <w:color w:val="00000A"/>
      <w:sz w:val="22"/>
      <w:szCs w:val="22"/>
      <w:lang w:val="de-CH" w:eastAsia="en-US" w:bidi="ar-SA"/>
    </w:rPr>
  </w:style>
  <w:style w:type="paragraph" w:styleId="Heading1">
    <w:name w:val="Heading 1"/>
    <w:basedOn w:val="Normal"/>
    <w:link w:val="berschrift1Zchn"/>
    <w:uiPriority w:val="14"/>
    <w:qFormat/>
    <w:rsid w:val="00401993"/>
    <w:pPr>
      <w:keepNext/>
      <w:keepLines/>
      <w:numPr>
        <w:ilvl w:val="0"/>
        <w:numId w:val="1"/>
      </w:numPr>
      <w:spacing w:before="480" w:after="120"/>
      <w:ind w:left="720" w:hanging="720"/>
      <w:contextualSpacing/>
      <w:outlineLvl w:val="0"/>
      <w:outlineLvl w:val="0"/>
    </w:pPr>
    <w:rPr>
      <w:rFonts w:eastAsia="ＭＳ ゴシック" w:cs="" w:cstheme="majorBidi" w:eastAsiaTheme="majorEastAsia"/>
      <w:b/>
      <w:bCs/>
      <w:sz w:val="28"/>
      <w:szCs w:val="28"/>
    </w:rPr>
  </w:style>
  <w:style w:type="paragraph" w:styleId="Heading2">
    <w:name w:val="Heading 2"/>
    <w:basedOn w:val="Heading1"/>
    <w:link w:val="berschrift2Zchn"/>
    <w:uiPriority w:val="14"/>
    <w:unhideWhenUsed/>
    <w:qFormat/>
    <w:rsid w:val="00401993"/>
    <w:pPr>
      <w:numPr>
        <w:ilvl w:val="1"/>
        <w:numId w:val="1"/>
      </w:numPr>
      <w:spacing w:before="280" w:after="120"/>
      <w:ind w:left="720" w:hanging="720"/>
      <w:contextualSpacing/>
      <w:outlineLvl w:val="1"/>
      <w:outlineLvl w:val="1"/>
    </w:pPr>
    <w:rPr>
      <w:bCs w:val="false"/>
      <w:sz w:val="22"/>
      <w:szCs w:val="26"/>
    </w:rPr>
  </w:style>
  <w:style w:type="paragraph" w:styleId="Heading3">
    <w:name w:val="Heading 3"/>
    <w:basedOn w:val="Normal"/>
    <w:link w:val="berschrift3Zchn"/>
    <w:uiPriority w:val="14"/>
    <w:qFormat/>
    <w:rsid w:val="00401993"/>
    <w:pPr>
      <w:keepNext/>
      <w:keepLines/>
      <w:numPr>
        <w:ilvl w:val="2"/>
        <w:numId w:val="1"/>
      </w:numPr>
      <w:spacing w:before="280" w:after="120"/>
      <w:contextualSpacing/>
      <w:outlineLvl w:val="2"/>
      <w:outlineLvl w:val="2"/>
    </w:pPr>
    <w:rPr>
      <w:rFonts w:eastAsia="ＭＳ ゴシック" w:cs="" w:cstheme="majorBidi" w:eastAsiaTheme="majorEastAsia"/>
      <w:b/>
      <w:bCs/>
    </w:rPr>
  </w:style>
  <w:style w:type="paragraph" w:styleId="Heading4">
    <w:name w:val="Heading 4"/>
    <w:basedOn w:val="Normal"/>
    <w:link w:val="berschrift4Zchn"/>
    <w:uiPriority w:val="14"/>
    <w:unhideWhenUsed/>
    <w:qFormat/>
    <w:rsid w:val="00ec7105"/>
    <w:pPr>
      <w:keepNext/>
      <w:keepLines/>
      <w:numPr>
        <w:ilvl w:val="3"/>
        <w:numId w:val="1"/>
      </w:numPr>
      <w:ind w:left="737" w:hanging="737"/>
      <w:outlineLvl w:val="3"/>
      <w:outlineLvl w:val="3"/>
    </w:pPr>
    <w:rPr>
      <w:rFonts w:eastAsia="ＭＳ ゴシック" w:cs="" w:cstheme="majorBidi" w:eastAsiaTheme="majorEastAsia"/>
      <w:bCs/>
      <w:iCs/>
    </w:rPr>
  </w:style>
  <w:style w:type="paragraph" w:styleId="Heading5">
    <w:name w:val="Heading 5"/>
    <w:basedOn w:val="Normal"/>
    <w:link w:val="berschrift5Zchn"/>
    <w:uiPriority w:val="14"/>
    <w:unhideWhenUsed/>
    <w:qFormat/>
    <w:rsid w:val="00be2edc"/>
    <w:pPr>
      <w:keepNext/>
      <w:keepLines/>
      <w:numPr>
        <w:ilvl w:val="4"/>
        <w:numId w:val="1"/>
      </w:numPr>
      <w:spacing w:before="200" w:after="0"/>
      <w:contextualSpacing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"/>
      </w:numPr>
      <w:spacing w:before="200" w:after="0"/>
      <w:contextualSpacing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"/>
      </w:numPr>
      <w:spacing w:before="200" w:after="0"/>
      <w:contextualSpacing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"/>
      </w:numPr>
      <w:spacing w:before="200" w:after="0"/>
      <w:contextualSpacing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"/>
      </w:numPr>
      <w:spacing w:before="200" w:after="0"/>
      <w:contextualSpacing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84cf6"/>
    <w:rPr>
      <w:color w:val="808080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884cf6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76598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cc7bf8"/>
    <w:rPr>
      <w:rFonts w:ascii="Arial" w:hAnsi="Arial"/>
      <w:sz w:val="16"/>
    </w:rPr>
  </w:style>
  <w:style w:type="character" w:styleId="AnredeZchn" w:customStyle="1">
    <w:name w:val="Anrede Zchn"/>
    <w:basedOn w:val="DefaultParagraphFont"/>
    <w:link w:val="Anrede"/>
    <w:uiPriority w:val="99"/>
    <w:qFormat/>
    <w:rsid w:val="007c2cba"/>
    <w:rPr>
      <w:rFonts w:ascii="Arial" w:hAnsi="Arial"/>
    </w:rPr>
  </w:style>
  <w:style w:type="character" w:styleId="UnterschriftZchn" w:customStyle="1">
    <w:name w:val="Unterschrift Zchn"/>
    <w:basedOn w:val="DefaultParagraphFont"/>
    <w:link w:val="Unterschrift"/>
    <w:uiPriority w:val="99"/>
    <w:qFormat/>
    <w:rsid w:val="007c2cba"/>
    <w:rPr>
      <w:rFonts w:ascii="Arial" w:hAnsi="Arial"/>
    </w:rPr>
  </w:style>
  <w:style w:type="character" w:styleId="DatumZchn" w:customStyle="1">
    <w:name w:val="Datum Zchn"/>
    <w:basedOn w:val="DefaultParagraphFont"/>
    <w:link w:val="Datum"/>
    <w:uiPriority w:val="99"/>
    <w:qFormat/>
    <w:rsid w:val="0005534a"/>
    <w:rPr>
      <w:rFonts w:ascii="Arial" w:hAnsi="Arial"/>
    </w:rPr>
  </w:style>
  <w:style w:type="character" w:styleId="GruformelZchn" w:customStyle="1">
    <w:name w:val="Grußformel Zchn"/>
    <w:basedOn w:val="DefaultParagraphFont"/>
    <w:link w:val="Gruformel"/>
    <w:uiPriority w:val="99"/>
    <w:qFormat/>
    <w:rsid w:val="000f7f62"/>
    <w:rPr>
      <w:rFonts w:ascii="Arial" w:hAnsi="Arial"/>
    </w:rPr>
  </w:style>
  <w:style w:type="character" w:styleId="TitelZchn" w:customStyle="1">
    <w:name w:val="Titel Zchn"/>
    <w:basedOn w:val="DefaultParagraphFont"/>
    <w:link w:val="Titel"/>
    <w:uiPriority w:val="9"/>
    <w:qFormat/>
    <w:rsid w:val="00ff340c"/>
    <w:rPr>
      <w:rFonts w:ascii="Arial" w:hAnsi="Arial" w:eastAsia="ＭＳ ゴシック" w:cs="" w:cstheme="majorBidi" w:eastAsiaTheme="majorEastAsia"/>
      <w:b/>
      <w:sz w:val="28"/>
      <w:szCs w:val="52"/>
    </w:rPr>
  </w:style>
  <w:style w:type="character" w:styleId="FunotentextZchn" w:customStyle="1">
    <w:name w:val="Fußnotentext Zchn"/>
    <w:basedOn w:val="DefaultParagraphFont"/>
    <w:link w:val="Funotentext"/>
    <w:uiPriority w:val="99"/>
    <w:semiHidden/>
    <w:qFormat/>
    <w:rsid w:val="00952f27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f4331"/>
    <w:rPr>
      <w:sz w:val="22"/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890a63"/>
    <w:rPr>
      <w:color w:val="0000FF" w:themeColor="hyperlink"/>
      <w:u w:val="single"/>
    </w:rPr>
  </w:style>
  <w:style w:type="character" w:styleId="UntertitelZchn" w:customStyle="1">
    <w:name w:val="Untertitel Zchn"/>
    <w:basedOn w:val="DefaultParagraphFont"/>
    <w:link w:val="Untertitel"/>
    <w:uiPriority w:val="9"/>
    <w:qFormat/>
    <w:rsid w:val="0052458f"/>
    <w:rPr>
      <w:rFonts w:ascii="Arial" w:hAnsi="Arial" w:eastAsia="ＭＳ ゴシック" w:cs="" w:cstheme="majorBidi" w:eastAsiaTheme="majorEastAsia"/>
      <w:b/>
      <w:iCs/>
      <w:szCs w:val="24"/>
    </w:rPr>
  </w:style>
  <w:style w:type="character" w:styleId="TabelleText" w:customStyle="1">
    <w:name w:val="Tabelle - Text"/>
    <w:basedOn w:val="DefaultParagraphFont"/>
    <w:qFormat/>
    <w:rsid w:val="009e67a7"/>
    <w:rPr>
      <w:rFonts w:ascii="Arial" w:hAnsi="Arial" w:cs="Times New Roman"/>
      <w:color w:val="00000A"/>
      <w:sz w:val="22"/>
    </w:rPr>
  </w:style>
  <w:style w:type="character" w:styleId="Berschrift1Zchn" w:customStyle="1">
    <w:name w:val="Überschrift 1 Zchn"/>
    <w:basedOn w:val="DefaultParagraphFont"/>
    <w:link w:val="berschrift1"/>
    <w:uiPriority w:val="14"/>
    <w:qFormat/>
    <w:rsid w:val="00401993"/>
    <w:rPr>
      <w:rFonts w:ascii="Arial" w:hAnsi="Arial" w:eastAsia="ＭＳ ゴシック" w:cs="" w:cstheme="majorBidi" w:eastAsiaTheme="majorEastAsia"/>
      <w:b/>
      <w:bCs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14"/>
    <w:qFormat/>
    <w:rsid w:val="00401993"/>
    <w:rPr>
      <w:rFonts w:ascii="Arial" w:hAnsi="Arial" w:eastAsia="ＭＳ ゴシック" w:cs="" w:cstheme="majorBidi" w:eastAsiaTheme="majorEastAsia"/>
      <w:b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14"/>
    <w:qFormat/>
    <w:rsid w:val="00401993"/>
    <w:rPr>
      <w:rFonts w:ascii="Arial" w:hAnsi="Arial" w:eastAsia="ＭＳ ゴシック" w:cs="" w:cstheme="majorBidi" w:eastAsiaTheme="majorEastAsia"/>
      <w:b/>
      <w:bCs/>
    </w:rPr>
  </w:style>
  <w:style w:type="character" w:styleId="Berschrift4Zchn" w:customStyle="1">
    <w:name w:val="Überschrift 4 Zchn"/>
    <w:basedOn w:val="DefaultParagraphFont"/>
    <w:link w:val="berschrift4"/>
    <w:uiPriority w:val="14"/>
    <w:qFormat/>
    <w:rsid w:val="005f5746"/>
    <w:rPr>
      <w:rFonts w:ascii="Arial" w:hAnsi="Arial" w:eastAsia="ＭＳ ゴシック" w:cs="" w:cstheme="majorBidi" w:eastAsiaTheme="majorEastAsia"/>
      <w:bCs/>
      <w:iCs/>
    </w:rPr>
  </w:style>
  <w:style w:type="character" w:styleId="Berschrift5Zchn" w:customStyle="1">
    <w:name w:val="Überschrift 5 Zchn"/>
    <w:basedOn w:val="DefaultParagraphFont"/>
    <w:link w:val="berschrift5"/>
    <w:uiPriority w:val="14"/>
    <w:qFormat/>
    <w:rsid w:val="005f574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erschrift6Zchn" w:customStyle="1">
    <w:name w:val="Überschrift 6 Zchn"/>
    <w:basedOn w:val="DefaultParagraphFont"/>
    <w:link w:val="berschrift6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14"/>
    <w:semiHidden/>
    <w:qFormat/>
    <w:rsid w:val="005f5746"/>
    <w:rPr>
      <w:rFonts w:ascii="Cambria" w:hAnsi="Cambria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10"/>
    <w:qFormat/>
    <w:rsid w:val="00103550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84cf6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7659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cc7bf8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ComplimentaryClose">
    <w:name w:val="Salutation"/>
    <w:basedOn w:val="Normal"/>
    <w:link w:val="AnredeZchn"/>
    <w:uiPriority w:val="99"/>
    <w:rsid w:val="007c2cba"/>
    <w:pPr>
      <w:spacing w:before="260" w:after="260"/>
      <w:contextualSpacing/>
    </w:pPr>
    <w:rPr/>
  </w:style>
  <w:style w:type="paragraph" w:styleId="Signature">
    <w:name w:val="Signature"/>
    <w:basedOn w:val="Normal"/>
    <w:link w:val="UnterschriftZchn"/>
    <w:uiPriority w:val="99"/>
    <w:rsid w:val="007c2cba"/>
    <w:pPr>
      <w:spacing w:before="780" w:after="0"/>
      <w:contextualSpacing/>
    </w:pPr>
    <w:rPr/>
  </w:style>
  <w:style w:type="paragraph" w:styleId="Date">
    <w:name w:val="Date"/>
    <w:basedOn w:val="Normal"/>
    <w:link w:val="DatumZchn"/>
    <w:uiPriority w:val="99"/>
    <w:qFormat/>
    <w:rsid w:val="0005534a"/>
    <w:pPr>
      <w:spacing w:before="1340" w:after="520"/>
      <w:contextualSpacing/>
    </w:pPr>
    <w:rPr/>
  </w:style>
  <w:style w:type="paragraph" w:styleId="Closing">
    <w:name w:val="Closing"/>
    <w:basedOn w:val="Normal"/>
    <w:link w:val="GruformelZchn"/>
    <w:uiPriority w:val="99"/>
    <w:qFormat/>
    <w:rsid w:val="000f7f62"/>
    <w:pPr>
      <w:spacing w:before="520" w:after="0"/>
      <w:contextualSpacing/>
    </w:pPr>
    <w:rPr/>
  </w:style>
  <w:style w:type="paragraph" w:styleId="Title">
    <w:name w:val="Title"/>
    <w:basedOn w:val="Normal"/>
    <w:link w:val="TitelZchn"/>
    <w:uiPriority w:val="9"/>
    <w:qFormat/>
    <w:rsid w:val="00ff340c"/>
    <w:pPr>
      <w:spacing w:before="260" w:after="0"/>
      <w:contextualSpacing/>
    </w:pPr>
    <w:rPr>
      <w:rFonts w:eastAsia="ＭＳ ゴシック" w:cs="" w:cstheme="majorBidi" w:eastAsiaTheme="majorEastAsia"/>
      <w:b/>
      <w:sz w:val="28"/>
      <w:szCs w:val="52"/>
    </w:rPr>
  </w:style>
  <w:style w:type="paragraph" w:styleId="ListParagraph">
    <w:name w:val="List Paragraph"/>
    <w:basedOn w:val="Normal"/>
    <w:uiPriority w:val="34"/>
    <w:qFormat/>
    <w:rsid w:val="00572350"/>
    <w:pPr>
      <w:ind w:left="567" w:hanging="567"/>
    </w:pPr>
    <w:rPr/>
  </w:style>
  <w:style w:type="paragraph" w:styleId="Footnotetext">
    <w:name w:val="footnote text"/>
    <w:basedOn w:val="Normal"/>
    <w:link w:val="FunotentextZchn"/>
    <w:uiPriority w:val="99"/>
    <w:semiHidden/>
    <w:unhideWhenUsed/>
    <w:qFormat/>
    <w:rsid w:val="00952f27"/>
    <w:pPr/>
    <w:rPr>
      <w:sz w:val="16"/>
      <w:szCs w:val="20"/>
    </w:rPr>
  </w:style>
  <w:style w:type="paragraph" w:styleId="ListBullet">
    <w:name w:val="List Bullet"/>
    <w:basedOn w:val="Normal"/>
    <w:uiPriority w:val="99"/>
    <w:qFormat/>
    <w:rsid w:val="00df7d0c"/>
    <w:pPr/>
    <w:rPr/>
  </w:style>
  <w:style w:type="paragraph" w:styleId="ListBullet2">
    <w:name w:val="List Bullet 2"/>
    <w:basedOn w:val="Normal"/>
    <w:uiPriority w:val="99"/>
    <w:qFormat/>
    <w:rsid w:val="00df7d0c"/>
    <w:pPr>
      <w:tabs>
        <w:tab w:val="left" w:pos="1134" w:leader="none"/>
      </w:tabs>
    </w:pPr>
    <w:rPr/>
  </w:style>
  <w:style w:type="paragraph" w:styleId="ListBullet3">
    <w:name w:val="List Bullet 3"/>
    <w:basedOn w:val="Normal"/>
    <w:uiPriority w:val="99"/>
    <w:qFormat/>
    <w:rsid w:val="00df7d0c"/>
    <w:pPr/>
    <w:rPr/>
  </w:style>
  <w:style w:type="paragraph" w:styleId="Subtitle">
    <w:name w:val="Subtitle"/>
    <w:basedOn w:val="Title"/>
    <w:link w:val="UntertitelZchn"/>
    <w:uiPriority w:val="9"/>
    <w:qFormat/>
    <w:rsid w:val="0052458f"/>
    <w:pPr/>
    <w:rPr>
      <w:iCs/>
      <w:sz w:val="22"/>
      <w:szCs w:val="24"/>
    </w:rPr>
  </w:style>
  <w:style w:type="paragraph" w:styleId="Verfasser" w:customStyle="1">
    <w:name w:val="Verfasser"/>
    <w:basedOn w:val="Normal"/>
    <w:qFormat/>
    <w:rsid w:val="00ac0f7d"/>
    <w:pPr>
      <w:spacing w:before="600" w:after="0"/>
      <w:contextualSpacing/>
    </w:pPr>
    <w:rPr/>
  </w:style>
  <w:style w:type="paragraph" w:styleId="Copyright" w:customStyle="1">
    <w:name w:val="Copyright"/>
    <w:basedOn w:val="Normal"/>
    <w:qFormat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TOCHeading">
    <w:name w:val="TOC Heading"/>
    <w:basedOn w:val="Heading1"/>
    <w:uiPriority w:val="39"/>
    <w:unhideWhenUsed/>
    <w:qFormat/>
    <w:rsid w:val="00df7d0c"/>
    <w:pPr>
      <w:numPr>
        <w:ilvl w:val="0"/>
        <w:numId w:val="0"/>
      </w:numPr>
      <w:spacing w:lineRule="auto" w:line="276"/>
      <w:ind w:left="720" w:hanging="720"/>
    </w:pPr>
    <w:rPr>
      <w:lang w:eastAsia="de-CH"/>
    </w:rPr>
  </w:style>
  <w:style w:type="paragraph" w:styleId="Contents1">
    <w:name w:val="TOC 1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Contents2">
    <w:name w:val="TOC 2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Contents3">
    <w:name w:val="TOC 3"/>
    <w:basedOn w:val="Normal"/>
    <w:autoRedefine/>
    <w:uiPriority w:val="39"/>
    <w:unhideWhenUsed/>
    <w:rsid w:val="007d3d38"/>
    <w:pPr>
      <w:tabs>
        <w:tab w:val="left" w:pos="1134" w:leader="none"/>
        <w:tab w:val="right" w:pos="9356" w:leader="none"/>
      </w:tabs>
      <w:spacing w:before="0" w:after="100"/>
      <w:ind w:left="1134" w:hanging="1134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f7d0c"/>
    <w:pPr/>
    <w:rPr/>
  </w:style>
  <w:style w:type="paragraph" w:styleId="ListBullet5">
    <w:name w:val="List Bullet 5"/>
    <w:basedOn w:val="Normal"/>
    <w:uiPriority w:val="99"/>
    <w:semiHidden/>
    <w:unhideWhenUsed/>
    <w:qFormat/>
    <w:rsid w:val="00df7d0c"/>
    <w:pPr/>
    <w:rPr/>
  </w:style>
  <w:style w:type="paragraph" w:styleId="Caption1">
    <w:name w:val="caption"/>
    <w:basedOn w:val="Normal"/>
    <w:uiPriority w:val="35"/>
    <w:unhideWhenUsed/>
    <w:qFormat/>
    <w:rsid w:val="00f2238d"/>
    <w:pPr>
      <w:spacing w:before="120" w:after="200"/>
      <w:contextualSpacing/>
    </w:pPr>
    <w:rPr>
      <w:bCs/>
      <w:sz w:val="16"/>
      <w:szCs w:val="18"/>
    </w:rPr>
  </w:style>
  <w:style w:type="paragraph" w:styleId="Tableoffigures">
    <w:name w:val="table of figures"/>
    <w:basedOn w:val="Normal"/>
    <w:uiPriority w:val="99"/>
    <w:unhideWhenUsed/>
    <w:qFormat/>
    <w:rsid w:val="00595194"/>
    <w:pPr>
      <w:tabs>
        <w:tab w:val="right" w:pos="9356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f18aa"/>
    <w:pPr>
      <w:spacing w:beforeAutospacing="1" w:afterAutospacing="1"/>
      <w:contextualSpacing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TraktandumThema" w:customStyle="1">
    <w:name w:val="Traktandum/Thema"/>
    <w:basedOn w:val="Normal"/>
    <w:qFormat/>
    <w:rsid w:val="00d626f7"/>
    <w:pPr>
      <w:spacing w:before="0" w:after="260"/>
      <w:ind w:left="284" w:hanging="284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FHNWAufzhlung" w:customStyle="1">
    <w:name w:val="FHNW Aufzählung"/>
    <w:uiPriority w:val="99"/>
    <w:qFormat/>
    <w:rsid w:val="00df7d0c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86a24"/>
    <w:pPr>
      <w:spacing w:after="0" w:line="280" w:lineRule="atLeast"/>
    </w:pPr>
    <w:rPr>
      <w:lang w:eastAsia="de-CH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57" w:type="dxa"/>
        <w:left w:w="0" w:type="dxa"/>
        <w:bottom w:w="57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home/jp/Dropbox/FHNW/_pro5/floxrox/documents/08_Protokolle/_blank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
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009F9984D2B40B23F5706661743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7A4603-894E-6541-AE92-E4C53D664A58}"/>
      </w:docPartPr>
      <w:docPartBody>
        <w:p w:rsidR="00000000" w:rsidRDefault="00032A4B">
          <w:pPr>
            <w:pStyle w:val="586009F9984D2B40B23F5706661743E6"/>
          </w:pPr>
          <w:r>
            <w:t xml:space="preserve">Thema/Anlass </w:t>
          </w:r>
        </w:p>
      </w:docPartBody>
    </w:docPart>
    <w:docPart>
      <w:docPartPr>
        <w:name w:val="FF6AF86B4D4F0A49A0EDFD27FAEE92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7177C5-55DF-5C4A-815B-953C3F81ACC0}"/>
      </w:docPartPr>
      <w:docPartBody>
        <w:p w:rsidR="00000000" w:rsidRDefault="00032A4B">
          <w:pPr>
            <w:pStyle w:val="FF6AF86B4D4F0A49A0EDFD27FAEE92BC"/>
          </w:pPr>
          <w:r>
            <w:t>Datum</w:t>
          </w:r>
        </w:p>
      </w:docPartBody>
    </w:docPart>
    <w:docPart>
      <w:docPartPr>
        <w:name w:val="F46A6E687887584DB75CE5603E79D1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A56DA6-1385-2048-9723-27DE99B14555}"/>
      </w:docPartPr>
      <w:docPartBody>
        <w:p w:rsidR="00000000" w:rsidRDefault="00032A4B">
          <w:pPr>
            <w:pStyle w:val="F46A6E687887584DB75CE5603E79D185"/>
          </w:pPr>
          <w:r>
            <w:t>Uhrzeitangabe (von – bis)</w:t>
          </w:r>
        </w:p>
      </w:docPartBody>
    </w:docPart>
    <w:docPart>
      <w:docPartPr>
        <w:name w:val="06ABED0BD94FBC4AA62C0B1B79E580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15DB95-0137-904F-8E11-7F0BEB86F9B5}"/>
      </w:docPartPr>
      <w:docPartBody>
        <w:p w:rsidR="00000000" w:rsidRDefault="00032A4B">
          <w:pPr>
            <w:pStyle w:val="06ABED0BD94FBC4AA62C0B1B79E58068"/>
          </w:pPr>
          <w:r>
            <w:t>Strasse, Ortsangabe, Stockwerk, Zimmer</w:t>
          </w:r>
        </w:p>
      </w:docPartBody>
    </w:docPart>
    <w:docPart>
      <w:docPartPr>
        <w:name w:val="C0CB8B68C422674FB459656D26791C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7FCA78-5814-D44C-B0D7-D4845509B4B7}"/>
      </w:docPartPr>
      <w:docPartBody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>Name Vorname, Funktion</w:t>
          </w:r>
        </w:p>
        <w:p w:rsidR="0043080F" w:rsidRDefault="00032A4B" w:rsidP="005C70BB">
          <w:r>
            <w:t xml:space="preserve">Name </w:t>
          </w:r>
          <w:r>
            <w:t>Vorname, Funktion</w:t>
          </w:r>
        </w:p>
        <w:p w:rsidR="0043080F" w:rsidRDefault="00032A4B" w:rsidP="005C70BB">
          <w:r>
            <w:t>Name Vorname, Funktion</w:t>
          </w:r>
        </w:p>
        <w:p w:rsidR="00000000" w:rsidRDefault="00032A4B">
          <w:pPr>
            <w:pStyle w:val="C0CB8B68C422674FB459656D26791C88"/>
          </w:pPr>
          <w:r>
            <w:t>Name Vorname, Funktion</w:t>
          </w:r>
        </w:p>
      </w:docPartBody>
    </w:docPart>
    <w:docPart>
      <w:docPartPr>
        <w:name w:val="86663E7B0064D94880BB97399AD950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9985A-A47A-1E49-A661-027985C16477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86663E7B0064D94880BB97399AD950DD"/>
          </w:pPr>
          <w:r>
            <w:t>Name Vorname, Funktion</w:t>
          </w:r>
        </w:p>
      </w:docPartBody>
    </w:docPart>
    <w:docPart>
      <w:docPartPr>
        <w:name w:val="7451106ED2ECD045AE0159D458EF6A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4994DE-CC06-1E4E-B7D6-9FDCFC0AFDB1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7451106ED2ECD045AE0159D458EF6A11"/>
          </w:pPr>
          <w:r>
            <w:t>Name Vorname, Funktion</w:t>
          </w:r>
        </w:p>
      </w:docPartBody>
    </w:docPart>
    <w:docPart>
      <w:docPartPr>
        <w:name w:val="C1EFE742C4087242BD1A003A7A3C6B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2B7930-8381-8348-8BE0-44FB6C92D8A4}"/>
      </w:docPartPr>
      <w:docPartBody>
        <w:p w:rsidR="00000000" w:rsidRDefault="00032A4B">
          <w:pPr>
            <w:pStyle w:val="C1EFE742C4087242BD1A003A7A3C6BF4"/>
          </w:pPr>
          <w:r>
            <w:t>Name Vorname, Funktion</w:t>
          </w:r>
        </w:p>
      </w:docPartBody>
    </w:docPart>
    <w:docPart>
      <w:docPartPr>
        <w:name w:val="E335931F01EC7148BC2695B94C9C0D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E66788-C05E-6941-8943-8579E1B6EBB8}"/>
      </w:docPartPr>
      <w:docPartBody>
        <w:p w:rsidR="0043080F" w:rsidRDefault="00032A4B" w:rsidP="00431504">
          <w:r>
            <w:t>Name Vorname, Funktion</w:t>
          </w:r>
        </w:p>
        <w:p w:rsidR="00000000" w:rsidRDefault="00032A4B">
          <w:pPr>
            <w:pStyle w:val="E335931F01EC7148BC2695B94C9C0D3E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4B"/>
    <w:rsid w:val="000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86009F9984D2B40B23F5706661743E6">
    <w:name w:val="586009F9984D2B40B23F5706661743E6"/>
  </w:style>
  <w:style w:type="paragraph" w:customStyle="1" w:styleId="FF6AF86B4D4F0A49A0EDFD27FAEE92BC">
    <w:name w:val="FF6AF86B4D4F0A49A0EDFD27FAEE92BC"/>
  </w:style>
  <w:style w:type="paragraph" w:customStyle="1" w:styleId="F46A6E687887584DB75CE5603E79D185">
    <w:name w:val="F46A6E687887584DB75CE5603E79D185"/>
  </w:style>
  <w:style w:type="paragraph" w:customStyle="1" w:styleId="06ABED0BD94FBC4AA62C0B1B79E58068">
    <w:name w:val="06ABED0BD94FBC4AA62C0B1B79E58068"/>
  </w:style>
  <w:style w:type="paragraph" w:customStyle="1" w:styleId="C0CB8B68C422674FB459656D26791C88">
    <w:name w:val="C0CB8B68C422674FB459656D26791C88"/>
  </w:style>
  <w:style w:type="paragraph" w:customStyle="1" w:styleId="86663E7B0064D94880BB97399AD950DD">
    <w:name w:val="86663E7B0064D94880BB97399AD950DD"/>
  </w:style>
  <w:style w:type="paragraph" w:customStyle="1" w:styleId="7451106ED2ECD045AE0159D458EF6A11">
    <w:name w:val="7451106ED2ECD045AE0159D458EF6A11"/>
  </w:style>
  <w:style w:type="paragraph" w:customStyle="1" w:styleId="C1EFE742C4087242BD1A003A7A3C6BF4">
    <w:name w:val="C1EFE742C4087242BD1A003A7A3C6BF4"/>
  </w:style>
  <w:style w:type="paragraph" w:customStyle="1" w:styleId="E335931F01EC7148BC2695B94C9C0D3E">
    <w:name w:val="E335931F01EC7148BC2695B94C9C0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F62925-FEAB-1346-A668-56CA9021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HT-Sitzungsprotokoll_def_V2.0.dotx</Template>
  <TotalTime>19</TotalTime>
  <Application>LibreOffice/5.3.1.2$Linux_X86_64 LibreOffice_project/30m0$Build-2</Application>
  <Pages>2</Pages>
  <Words>132</Words>
  <Characters>819</Characters>
  <CharactersWithSpaces>898</CharactersWithSpaces>
  <Paragraphs>61</Paragraphs>
  <Company>Fachhochschule Nordwestschweiz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2017-10-10T13:13:27Z</dcterms:created>
  <dc:creator/>
  <dc:description/>
  <dc:language>de-CH</dc:language>
  <cp:lastModifiedBy/>
  <cp:lastPrinted>2015-10-01T15:43:00Z</cp:lastPrinted>
  <dcterms:modified xsi:type="dcterms:W3CDTF">2017-10-10T14:37:07Z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