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616E4" w14:textId="77777777" w:rsidR="00A76598" w:rsidRPr="009F1CC4" w:rsidRDefault="00431504" w:rsidP="009F1CC4">
      <w:pPr>
        <w:pStyle w:val="Titel"/>
      </w:pPr>
      <w:r w:rsidRPr="009F1CC4">
        <w:t xml:space="preserve">Protokoll Nr. </w:t>
      </w:r>
    </w:p>
    <w:p w14:paraId="4E3904B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775D5669" w14:textId="77777777" w:rsidTr="00466D5F">
        <w:trPr>
          <w:trHeight w:hRule="exact" w:val="113"/>
        </w:trPr>
        <w:tc>
          <w:tcPr>
            <w:tcW w:w="1985" w:type="dxa"/>
          </w:tcPr>
          <w:p w14:paraId="7C75C84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D920F2F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439C3EDB" w14:textId="77777777" w:rsidTr="00466D5F">
        <w:tc>
          <w:tcPr>
            <w:tcW w:w="1985" w:type="dxa"/>
          </w:tcPr>
          <w:p w14:paraId="52C90044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041C0FF1" w14:textId="77777777" w:rsidR="00D626F7" w:rsidRDefault="009E5BF2" w:rsidP="00466D5F">
            <w:pPr>
              <w:spacing w:after="200" w:line="276" w:lineRule="auto"/>
            </w:pPr>
            <w:sdt>
              <w:sdtPr>
                <w:id w:val="-1258208543"/>
                <w:placeholder>
                  <w:docPart w:val="3016D89C24E409459069042744545A5C"/>
                </w:placeholder>
              </w:sdtPr>
              <w:sdtEndPr/>
              <w:sdtContent>
                <w:r w:rsidR="00466D5F">
                  <w:t xml:space="preserve">Kickoff </w:t>
                </w:r>
                <w:proofErr w:type="spellStart"/>
                <w:r w:rsidR="00466D5F">
                  <w:t>FloxRox</w:t>
                </w:r>
                <w:proofErr w:type="spellEnd"/>
                <w:r w:rsidR="00466D5F">
                  <w:t xml:space="preserve"> Projekt</w:t>
                </w:r>
              </w:sdtContent>
            </w:sdt>
          </w:p>
        </w:tc>
      </w:tr>
      <w:tr w:rsidR="005F5746" w14:paraId="3F9369BF" w14:textId="77777777" w:rsidTr="00466D5F">
        <w:tc>
          <w:tcPr>
            <w:tcW w:w="1985" w:type="dxa"/>
          </w:tcPr>
          <w:p w14:paraId="5C243B23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4839B67CB1AB479B0E3781C038C245"/>
            </w:placeholder>
            <w:date w:fullDate="2017-08-24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74FD96E9" w14:textId="77777777" w:rsidR="005F5746" w:rsidRDefault="00466D5F" w:rsidP="00466D5F">
                <w:pPr>
                  <w:spacing w:after="200" w:line="276" w:lineRule="auto"/>
                  <w:ind w:left="709" w:hanging="709"/>
                </w:pPr>
                <w:r>
                  <w:t>Donnerstag, 24. August 2017</w:t>
                </w:r>
              </w:p>
            </w:tc>
          </w:sdtContent>
        </w:sdt>
      </w:tr>
      <w:tr w:rsidR="005F5746" w14:paraId="6AACFC29" w14:textId="77777777" w:rsidTr="00466D5F">
        <w:tc>
          <w:tcPr>
            <w:tcW w:w="1985" w:type="dxa"/>
          </w:tcPr>
          <w:p w14:paraId="154C9D0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3730EAD0" w14:textId="77777777" w:rsidR="005F5746" w:rsidRDefault="009E5BF2" w:rsidP="00466D5F">
            <w:pPr>
              <w:spacing w:after="200" w:line="276" w:lineRule="auto"/>
            </w:pPr>
            <w:sdt>
              <w:sdtPr>
                <w:id w:val="-1191453465"/>
                <w:placeholder>
                  <w:docPart w:val="2BAAB9B375A112468492D4DBAF74AFF5"/>
                </w:placeholder>
              </w:sdtPr>
              <w:sdtEndPr/>
              <w:sdtContent>
                <w:r w:rsidR="00466D5F">
                  <w:t>09.00-11.30</w:t>
                </w:r>
              </w:sdtContent>
            </w:sdt>
          </w:p>
        </w:tc>
      </w:tr>
      <w:tr w:rsidR="005F5746" w14:paraId="1884DA33" w14:textId="77777777" w:rsidTr="00466D5F">
        <w:tc>
          <w:tcPr>
            <w:tcW w:w="1985" w:type="dxa"/>
          </w:tcPr>
          <w:p w14:paraId="09529F7E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41BD5C25" w14:textId="77777777" w:rsidR="005F5746" w:rsidRDefault="009E5BF2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8490DB900AA7914EB987E95F070DB02E"/>
                </w:placeholder>
                <w:showingPlcHdr/>
              </w:sdtPr>
              <w:sdtEndPr/>
              <w:sdtContent>
                <w:r w:rsidR="00103550">
                  <w:t>Strasse, Ortsangabe, Stockwerk, Zimmer</w:t>
                </w:r>
              </w:sdtContent>
            </w:sdt>
          </w:p>
        </w:tc>
      </w:tr>
      <w:tr w:rsidR="00431504" w14:paraId="3A2C946B" w14:textId="77777777" w:rsidTr="00466D5F">
        <w:tc>
          <w:tcPr>
            <w:tcW w:w="1985" w:type="dxa"/>
          </w:tcPr>
          <w:p w14:paraId="3BB39970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23D0A9D66D14F244B7B4668D127A7D28"/>
              </w:placeholder>
            </w:sdtPr>
            <w:sdtEndPr/>
            <w:sdtContent>
              <w:p w14:paraId="74123F64" w14:textId="77777777" w:rsidR="00466D5F" w:rsidRDefault="00466D5F" w:rsidP="00466D5F">
                <w:r>
                  <w:t>Patrick Wigger, Student</w:t>
                </w:r>
              </w:p>
              <w:p w14:paraId="7B16DA22" w14:textId="77777777" w:rsidR="00466D5F" w:rsidRDefault="00466D5F" w:rsidP="00466D5F">
                <w:r>
                  <w:t xml:space="preserve">Roland </w:t>
                </w:r>
                <w:proofErr w:type="spellStart"/>
                <w:r>
                  <w:t>Mosimann</w:t>
                </w:r>
                <w:proofErr w:type="spellEnd"/>
                <w:r>
                  <w:t>, Student</w:t>
                </w:r>
              </w:p>
              <w:p w14:paraId="36BB3F77" w14:textId="77777777" w:rsidR="00466D5F" w:rsidRDefault="00466D5F" w:rsidP="00466D5F">
                <w:r>
                  <w:t xml:space="preserve">Martin </w:t>
                </w:r>
                <w:proofErr w:type="spellStart"/>
                <w:r>
                  <w:t>Gwerder</w:t>
                </w:r>
                <w:proofErr w:type="spellEnd"/>
                <w:r>
                  <w:t>, Betreuer</w:t>
                </w:r>
              </w:p>
              <w:p w14:paraId="487E8E79" w14:textId="77777777" w:rsidR="00431504" w:rsidRDefault="00466D5F" w:rsidP="00466D5F">
                <w:r>
                  <w:t xml:space="preserve">Andreas </w:t>
                </w:r>
                <w:proofErr w:type="spellStart"/>
                <w:r>
                  <w:t>Hüni</w:t>
                </w:r>
                <w:proofErr w:type="spellEnd"/>
                <w:r>
                  <w:t>, Kunde</w:t>
                </w:r>
              </w:p>
            </w:sdtContent>
          </w:sdt>
        </w:tc>
      </w:tr>
      <w:tr w:rsidR="00355D34" w14:paraId="79866BAE" w14:textId="77777777" w:rsidTr="00466D5F">
        <w:trPr>
          <w:trHeight w:val="113"/>
        </w:trPr>
        <w:tc>
          <w:tcPr>
            <w:tcW w:w="1985" w:type="dxa"/>
          </w:tcPr>
          <w:p w14:paraId="5B46AC41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B1C38" w14:textId="77777777" w:rsidR="00355D34" w:rsidRDefault="00355D34" w:rsidP="00431504">
            <w:pPr>
              <w:spacing w:after="200" w:line="276" w:lineRule="auto"/>
            </w:pPr>
          </w:p>
        </w:tc>
      </w:tr>
      <w:tr w:rsidR="00355D34" w14:paraId="337B0A51" w14:textId="77777777" w:rsidTr="00466D5F">
        <w:trPr>
          <w:trHeight w:val="113"/>
        </w:trPr>
        <w:tc>
          <w:tcPr>
            <w:tcW w:w="1985" w:type="dxa"/>
          </w:tcPr>
          <w:p w14:paraId="34DDDC29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E53E4BD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98548AB" w14:textId="77777777" w:rsidTr="00466D5F">
        <w:tc>
          <w:tcPr>
            <w:tcW w:w="1985" w:type="dxa"/>
          </w:tcPr>
          <w:p w14:paraId="12478F3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D8B3F0F6FB86514ABB5B24AC7CAF93EE"/>
              </w:placeholder>
            </w:sdtPr>
            <w:sdtEndPr/>
            <w:sdtContent>
              <w:p w14:paraId="5E4EA10D" w14:textId="77777777" w:rsidR="00431504" w:rsidRDefault="00466D5F" w:rsidP="00466D5F">
                <w:pPr>
                  <w:spacing w:after="200" w:line="276" w:lineRule="auto"/>
                </w:pPr>
                <w:r>
                  <w:t>Patrick Wigger</w:t>
                </w:r>
              </w:p>
            </w:sdtContent>
          </w:sdt>
        </w:tc>
      </w:tr>
      <w:tr w:rsidR="00355D34" w14:paraId="615C68FA" w14:textId="77777777" w:rsidTr="00466D5F">
        <w:trPr>
          <w:trHeight w:val="113"/>
        </w:trPr>
        <w:tc>
          <w:tcPr>
            <w:tcW w:w="1985" w:type="dxa"/>
          </w:tcPr>
          <w:p w14:paraId="59416C89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DEDA840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18733575" w14:textId="77777777" w:rsidTr="00466D5F">
        <w:tc>
          <w:tcPr>
            <w:tcW w:w="1985" w:type="dxa"/>
          </w:tcPr>
          <w:p w14:paraId="313434D5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C58AF6F66C1A3645A1B85FDACD590F93"/>
              </w:placeholder>
            </w:sdtPr>
            <w:sdtEndPr/>
            <w:sdtContent>
              <w:p w14:paraId="3ADBAC71" w14:textId="77777777" w:rsidR="00431504" w:rsidRDefault="00466D5F" w:rsidP="00466D5F">
                <w:pPr>
                  <w:spacing w:after="200" w:line="276" w:lineRule="auto"/>
                </w:pPr>
                <w:r>
                  <w:t>Alle Anwesenden</w:t>
                </w:r>
              </w:p>
            </w:sdtContent>
          </w:sdt>
        </w:tc>
      </w:tr>
      <w:tr w:rsidR="00131616" w14:paraId="2EC32A49" w14:textId="77777777" w:rsidTr="00466D5F">
        <w:trPr>
          <w:trHeight w:hRule="exact" w:val="113"/>
        </w:trPr>
        <w:tc>
          <w:tcPr>
            <w:tcW w:w="1985" w:type="dxa"/>
          </w:tcPr>
          <w:p w14:paraId="16D68B25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FA4C26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039FAD4" w14:textId="77777777" w:rsidR="001F18AA" w:rsidRDefault="001F18AA" w:rsidP="005F5746"/>
    <w:p w14:paraId="1B58555C" w14:textId="77777777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26CF62B2" w14:textId="77777777" w:rsidR="003F7870" w:rsidRPr="003F7870" w:rsidRDefault="003F7870" w:rsidP="00904C80">
      <w:pPr>
        <w:rPr>
          <w:rStyle w:val="Fett"/>
          <w:b w:val="0"/>
        </w:rPr>
      </w:pPr>
    </w:p>
    <w:tbl>
      <w:tblPr>
        <w:tblStyle w:val="Tabellenraster"/>
        <w:tblW w:w="9497" w:type="dxa"/>
        <w:tblBorders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2"/>
        <w:gridCol w:w="6745"/>
        <w:gridCol w:w="1270"/>
      </w:tblGrid>
      <w:tr w:rsidR="00FC697F" w:rsidRPr="00131616" w14:paraId="193BCE26" w14:textId="77777777" w:rsidTr="00FC697F">
        <w:tc>
          <w:tcPr>
            <w:tcW w:w="8227" w:type="dxa"/>
            <w:gridSpan w:val="2"/>
            <w:tcBorders>
              <w:right w:val="single" w:sz="4" w:space="0" w:color="auto"/>
            </w:tcBorders>
          </w:tcPr>
          <w:p w14:paraId="7D0A09F2" w14:textId="77777777" w:rsidR="00FC697F" w:rsidRPr="00FC697F" w:rsidRDefault="00FC697F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Traktanden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052C8D77" w14:textId="77777777" w:rsidR="00FC697F" w:rsidRPr="00FC697F" w:rsidRDefault="00FC697F" w:rsidP="00822151">
            <w:pPr>
              <w:rPr>
                <w:b/>
              </w:rPr>
            </w:pPr>
            <w:r>
              <w:rPr>
                <w:b/>
              </w:rPr>
              <w:t>Wer</w:t>
            </w:r>
          </w:p>
        </w:tc>
      </w:tr>
      <w:tr w:rsidR="00131616" w:rsidRPr="00131616" w14:paraId="1A78EDB9" w14:textId="77777777" w:rsidTr="00466D5F">
        <w:trPr>
          <w:tblHeader w:val="0"/>
        </w:trPr>
        <w:tc>
          <w:tcPr>
            <w:tcW w:w="1482" w:type="dxa"/>
          </w:tcPr>
          <w:p w14:paraId="266038F6" w14:textId="77777777" w:rsidR="00131616" w:rsidRPr="007D0997" w:rsidRDefault="00131616" w:rsidP="00822151">
            <w:pPr>
              <w:rPr>
                <w:bCs/>
              </w:rPr>
            </w:pPr>
            <w:r w:rsidRPr="007D0997">
              <w:rPr>
                <w:bCs/>
              </w:rPr>
              <w:t>1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5475EED6" w14:textId="77777777" w:rsidR="00822151" w:rsidRPr="00466D5F" w:rsidRDefault="00466D5F" w:rsidP="00466D5F">
            <w:pPr>
              <w:shd w:val="clear" w:color="auto" w:fill="FFFFFF"/>
              <w:contextualSpacing w:val="0"/>
              <w:rPr>
                <w:rStyle w:val="Fett"/>
                <w:rFonts w:cs="Arial"/>
                <w:b w:val="0"/>
                <w:bCs w:val="0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- Vorstellungs-Runde (10')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4B586DCB" w14:textId="5CC16F9D" w:rsidR="00131616" w:rsidRPr="007D0997" w:rsidRDefault="000A50C6" w:rsidP="00822151">
            <w:r>
              <w:t>Alle</w:t>
            </w:r>
          </w:p>
        </w:tc>
      </w:tr>
      <w:tr w:rsidR="00131616" w:rsidRPr="00131616" w14:paraId="473A51B2" w14:textId="77777777" w:rsidTr="00466D5F">
        <w:trPr>
          <w:tblHeader w:val="0"/>
        </w:trPr>
        <w:tc>
          <w:tcPr>
            <w:tcW w:w="1482" w:type="dxa"/>
          </w:tcPr>
          <w:p w14:paraId="2C44980B" w14:textId="77777777" w:rsidR="00131616" w:rsidRPr="007D0997" w:rsidRDefault="00131616" w:rsidP="00822151">
            <w:pPr>
              <w:rPr>
                <w:bCs/>
              </w:rPr>
            </w:pPr>
            <w:r w:rsidRPr="007D0997">
              <w:rPr>
                <w:bCs/>
              </w:rPr>
              <w:t>2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5E899C8F" w14:textId="77777777" w:rsidR="00131616" w:rsidRPr="00466D5F" w:rsidRDefault="00466D5F" w:rsidP="00466D5F">
            <w:pPr>
              <w:shd w:val="clear" w:color="auto" w:fill="FFFFFF"/>
              <w:contextualSpacing w:val="0"/>
              <w:rPr>
                <w:rFonts w:cs="Arial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- Intro Spektraldaten (30')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60480D7D" w14:textId="03E3C2A4" w:rsidR="00131616" w:rsidRPr="007D0997" w:rsidRDefault="000A50C6" w:rsidP="00822151">
            <w:r>
              <w:t xml:space="preserve">A. </w:t>
            </w:r>
            <w:proofErr w:type="spellStart"/>
            <w:r>
              <w:t>Hüni</w:t>
            </w:r>
            <w:proofErr w:type="spellEnd"/>
          </w:p>
        </w:tc>
      </w:tr>
      <w:tr w:rsidR="0015164B" w:rsidRPr="00131616" w14:paraId="5550A3EC" w14:textId="77777777" w:rsidTr="00466D5F">
        <w:trPr>
          <w:tblHeader w:val="0"/>
        </w:trPr>
        <w:tc>
          <w:tcPr>
            <w:tcW w:w="1482" w:type="dxa"/>
          </w:tcPr>
          <w:p w14:paraId="235CF8FA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3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40C84418" w14:textId="77777777" w:rsidR="005962F6" w:rsidRPr="00466D5F" w:rsidRDefault="00466D5F" w:rsidP="00466D5F">
            <w:pPr>
              <w:shd w:val="clear" w:color="auto" w:fill="FFFFFF"/>
              <w:contextualSpacing w:val="0"/>
              <w:rPr>
                <w:rFonts w:cs="Arial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Zusammenarbeit definieren (15')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5DE92C2D" w14:textId="705F0456" w:rsidR="0015164B" w:rsidRPr="007D0997" w:rsidRDefault="000A50C6" w:rsidP="00822151">
            <w:r>
              <w:t>Alle</w:t>
            </w:r>
          </w:p>
        </w:tc>
      </w:tr>
      <w:tr w:rsidR="0015164B" w:rsidRPr="00131616" w14:paraId="40AD4560" w14:textId="77777777" w:rsidTr="00466D5F">
        <w:trPr>
          <w:tblHeader w:val="0"/>
        </w:trPr>
        <w:tc>
          <w:tcPr>
            <w:tcW w:w="1482" w:type="dxa"/>
          </w:tcPr>
          <w:p w14:paraId="11AD6BF4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4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4513339A" w14:textId="77777777" w:rsidR="0015164B" w:rsidRPr="00466D5F" w:rsidRDefault="00466D5F" w:rsidP="00466D5F">
            <w:pPr>
              <w:shd w:val="clear" w:color="auto" w:fill="FFFFFF"/>
              <w:contextualSpacing w:val="0"/>
              <w:rPr>
                <w:rFonts w:cs="Arial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- Präsentation Grobplanung, (10'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0CAF6B1F" w14:textId="083657D3" w:rsidR="0015164B" w:rsidRPr="007D0997" w:rsidRDefault="000A50C6" w:rsidP="00822151">
            <w:r>
              <w:t xml:space="preserve">P. Wigger, R. </w:t>
            </w:r>
            <w:proofErr w:type="spellStart"/>
            <w:r>
              <w:t>Mosimann</w:t>
            </w:r>
            <w:proofErr w:type="spellEnd"/>
          </w:p>
        </w:tc>
      </w:tr>
      <w:tr w:rsidR="0015164B" w:rsidRPr="00131616" w14:paraId="63A4F827" w14:textId="77777777" w:rsidTr="00466D5F">
        <w:trPr>
          <w:tblHeader w:val="0"/>
        </w:trPr>
        <w:tc>
          <w:tcPr>
            <w:tcW w:w="1482" w:type="dxa"/>
          </w:tcPr>
          <w:p w14:paraId="524B47CB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5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2D0E215F" w14:textId="77777777" w:rsidR="000F5B72" w:rsidRPr="00466D5F" w:rsidRDefault="00466D5F" w:rsidP="00466D5F">
            <w:pPr>
              <w:shd w:val="clear" w:color="auto" w:fill="FFFFFF"/>
              <w:contextualSpacing w:val="0"/>
              <w:rPr>
                <w:rFonts w:cs="Arial"/>
                <w:color w:val="222222"/>
                <w:sz w:val="19"/>
                <w:szCs w:val="19"/>
                <w:lang w:val="de-DE" w:eastAsia="de-DE"/>
              </w:rPr>
            </w:pPr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- Fragen zum Projekt (15')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1222FF33" w14:textId="2A44C59D" w:rsidR="0015164B" w:rsidRPr="007D0997" w:rsidRDefault="000A50C6" w:rsidP="00822151">
            <w:r>
              <w:t>Alle</w:t>
            </w:r>
          </w:p>
        </w:tc>
      </w:tr>
      <w:tr w:rsidR="0015164B" w:rsidRPr="00131616" w14:paraId="57C2A97E" w14:textId="77777777" w:rsidTr="00466D5F">
        <w:trPr>
          <w:tblHeader w:val="0"/>
        </w:trPr>
        <w:tc>
          <w:tcPr>
            <w:tcW w:w="1482" w:type="dxa"/>
          </w:tcPr>
          <w:p w14:paraId="4AD0EBF3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6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6745" w:type="dxa"/>
            <w:tcBorders>
              <w:right w:val="single" w:sz="4" w:space="0" w:color="auto"/>
            </w:tcBorders>
          </w:tcPr>
          <w:p w14:paraId="4BF8A5D0" w14:textId="77777777" w:rsidR="0015164B" w:rsidRPr="007D0997" w:rsidRDefault="00466D5F" w:rsidP="00822151">
            <w:r w:rsidRPr="00466D5F">
              <w:rPr>
                <w:rFonts w:cs="Arial"/>
                <w:color w:val="222222"/>
                <w:sz w:val="19"/>
                <w:szCs w:val="19"/>
                <w:lang w:val="de-DE" w:eastAsia="de-DE"/>
              </w:rPr>
              <w:t>Diverses (10'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1CFE02EB" w14:textId="2B5DF014" w:rsidR="0015164B" w:rsidRPr="007D0997" w:rsidRDefault="000A50C6" w:rsidP="00822151">
            <w:r>
              <w:t>alle</w:t>
            </w:r>
            <w:bookmarkStart w:id="0" w:name="_GoBack"/>
            <w:bookmarkEnd w:id="0"/>
          </w:p>
        </w:tc>
      </w:tr>
    </w:tbl>
    <w:p w14:paraId="61ED227C" w14:textId="77777777" w:rsidR="00131616" w:rsidRDefault="00131616" w:rsidP="00C57BEE">
      <w:pPr>
        <w:rPr>
          <w:rStyle w:val="Fett"/>
        </w:rPr>
      </w:pPr>
    </w:p>
    <w:p w14:paraId="6150D579" w14:textId="77777777" w:rsidR="00131616" w:rsidRDefault="00131616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W w:w="949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6356"/>
        <w:gridCol w:w="1134"/>
        <w:gridCol w:w="1268"/>
      </w:tblGrid>
      <w:tr w:rsidR="00FC697F" w14:paraId="438BDAE2" w14:textId="77777777" w:rsidTr="00FC697F">
        <w:tc>
          <w:tcPr>
            <w:tcW w:w="7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6868" w14:textId="77777777" w:rsidR="00FC697F" w:rsidRPr="00B153B9" w:rsidRDefault="00D879F8" w:rsidP="00822151">
            <w:pPr>
              <w:rPr>
                <w:rStyle w:val="Fett"/>
              </w:rPr>
            </w:pPr>
            <w:r>
              <w:rPr>
                <w:rStyle w:val="Fett"/>
              </w:rPr>
              <w:lastRenderedPageBreak/>
              <w:t>Entscheidungen, Beschlüsse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245BBD" w14:textId="77777777" w:rsidR="00FC697F" w:rsidRPr="00FC697F" w:rsidRDefault="00FC697F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222D" w14:textId="77777777" w:rsidR="00FC697F" w:rsidRPr="00FC697F" w:rsidRDefault="00FC697F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3330D4" w:rsidRPr="00B153B9" w14:paraId="650C0F9D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58F554" w14:textId="77777777" w:rsidR="003330D4" w:rsidRDefault="003330D4" w:rsidP="00CF1D7C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8090" w14:textId="77777777" w:rsidR="003330D4" w:rsidRDefault="003330D4" w:rsidP="00CF1D7C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Vorstellungsrunde</w:t>
            </w:r>
          </w:p>
          <w:p w14:paraId="58F9077A" w14:textId="77777777" w:rsidR="003330D4" w:rsidRPr="00B67BEC" w:rsidRDefault="003330D4" w:rsidP="00CF1D7C">
            <w:pPr>
              <w:keepNext w:val="0"/>
              <w:rPr>
                <w:rStyle w:val="Fett"/>
                <w:b w:val="0"/>
              </w:rPr>
            </w:pPr>
            <w:r w:rsidRPr="00B67BEC">
              <w:rPr>
                <w:rStyle w:val="Fett"/>
                <w:b w:val="0"/>
              </w:rPr>
              <w:t xml:space="preserve">A. </w:t>
            </w:r>
            <w:proofErr w:type="spellStart"/>
            <w:r w:rsidRPr="00B67BEC">
              <w:rPr>
                <w:rStyle w:val="Fett"/>
                <w:b w:val="0"/>
              </w:rPr>
              <w:t>Hüni</w:t>
            </w:r>
            <w:proofErr w:type="spellEnd"/>
            <w:r w:rsidRPr="00B67BEC">
              <w:rPr>
                <w:rStyle w:val="Fett"/>
                <w:b w:val="0"/>
              </w:rPr>
              <w:t xml:space="preserve"> gibt eine Einführung in Spektraldaten</w:t>
            </w:r>
          </w:p>
          <w:p w14:paraId="64A0B420" w14:textId="77777777" w:rsidR="003330D4" w:rsidRPr="00B67BEC" w:rsidRDefault="003330D4" w:rsidP="00CF1D7C">
            <w:pPr>
              <w:keepNext w:val="0"/>
              <w:rPr>
                <w:rStyle w:val="Fett"/>
                <w:b w:val="0"/>
              </w:rPr>
            </w:pPr>
          </w:p>
          <w:p w14:paraId="042B238B" w14:textId="77777777" w:rsidR="003330D4" w:rsidRPr="003330D4" w:rsidRDefault="003330D4" w:rsidP="003330D4">
            <w:pPr>
              <w:keepNext w:val="0"/>
              <w:rPr>
                <w:b/>
                <w:bCs/>
              </w:rPr>
            </w:pPr>
            <w:r w:rsidRPr="00B67BEC">
              <w:rPr>
                <w:rStyle w:val="Fett"/>
                <w:b w:val="0"/>
              </w:rPr>
              <w:t>Laborbesuch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FF3EE7" w14:textId="77777777" w:rsidR="003330D4" w:rsidRDefault="003330D4" w:rsidP="00822151"/>
          <w:p w14:paraId="2C1CC842" w14:textId="2A4C00F1" w:rsidR="003330D4" w:rsidRPr="000A50C6" w:rsidRDefault="003330D4" w:rsidP="000A50C6">
            <w:pPr>
              <w:ind w:left="567" w:hanging="567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697C" w14:textId="77777777" w:rsidR="003330D4" w:rsidRDefault="003330D4" w:rsidP="00822151"/>
          <w:p w14:paraId="6D4AAE42" w14:textId="77777777" w:rsidR="003330D4" w:rsidRDefault="003330D4" w:rsidP="00822151"/>
        </w:tc>
      </w:tr>
      <w:tr w:rsidR="003330D4" w:rsidRPr="00B153B9" w14:paraId="054B126D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FDAC5" w14:textId="77777777" w:rsidR="003330D4" w:rsidRDefault="003330D4" w:rsidP="00822151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7E26" w14:textId="77777777" w:rsidR="003330D4" w:rsidRDefault="003330D4" w:rsidP="00822151">
            <w:r>
              <w:t xml:space="preserve">Inhalte des Projekts werden durch A. </w:t>
            </w:r>
            <w:proofErr w:type="spellStart"/>
            <w:r>
              <w:t>Hüni</w:t>
            </w:r>
            <w:proofErr w:type="spellEnd"/>
            <w:r>
              <w:t xml:space="preserve"> erläutert</w:t>
            </w:r>
          </w:p>
          <w:p w14:paraId="0B4C55B2" w14:textId="77777777" w:rsidR="003330D4" w:rsidRDefault="003330D4" w:rsidP="00822151">
            <w:r>
              <w:t>- Visualisierung des Status des Geräts</w:t>
            </w:r>
          </w:p>
          <w:p w14:paraId="0A8031A2" w14:textId="77777777" w:rsidR="003330D4" w:rsidRDefault="003330D4" w:rsidP="00822151">
            <w:r>
              <w:t>- Kommunikation mit Gerät vermutlich über ein serielles Protokoll</w:t>
            </w:r>
          </w:p>
          <w:p w14:paraId="72FCCE85" w14:textId="77777777" w:rsidR="003330D4" w:rsidRDefault="003330D4" w:rsidP="00822151">
            <w:r>
              <w:t>- Steuerung des Geräts</w:t>
            </w:r>
          </w:p>
          <w:p w14:paraId="678BA6C5" w14:textId="77777777" w:rsidR="003330D4" w:rsidRDefault="003330D4" w:rsidP="00822151">
            <w:r>
              <w:t>- Daten auslesen</w:t>
            </w:r>
          </w:p>
          <w:p w14:paraId="7389C77A" w14:textId="77777777" w:rsidR="003330D4" w:rsidRDefault="003330D4" w:rsidP="00822151">
            <w:r>
              <w:t>- Fileformat definieren</w:t>
            </w:r>
          </w:p>
          <w:p w14:paraId="07B69374" w14:textId="77777777" w:rsidR="003330D4" w:rsidRDefault="003330D4" w:rsidP="00822151"/>
          <w:p w14:paraId="02436DA3" w14:textId="122C0983" w:rsidR="003330D4" w:rsidRDefault="003330D4" w:rsidP="00B67BEC">
            <w:r>
              <w:t xml:space="preserve">offene Frage: auf welcher Plattform soll die Software laufen? M. </w:t>
            </w:r>
            <w:proofErr w:type="spellStart"/>
            <w:r>
              <w:t>Gwerder</w:t>
            </w:r>
            <w:proofErr w:type="spellEnd"/>
            <w:r>
              <w:t xml:space="preserve"> schlägt vor: Java auf Windows und Linux, mit der Möglichkeit einer einfachen Portabilität auf </w:t>
            </w:r>
            <w:r w:rsidR="00B67BEC">
              <w:t>mobile Plattformen</w:t>
            </w:r>
            <w: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1A4EF" w14:textId="77777777" w:rsidR="003330D4" w:rsidRDefault="003330D4" w:rsidP="00822151"/>
          <w:p w14:paraId="58B150CC" w14:textId="77777777" w:rsidR="003330D4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8923" w14:textId="77777777" w:rsidR="003330D4" w:rsidRDefault="003330D4" w:rsidP="00822151"/>
          <w:p w14:paraId="291AD431" w14:textId="77777777" w:rsidR="003330D4" w:rsidRDefault="003330D4" w:rsidP="00822151"/>
        </w:tc>
      </w:tr>
      <w:tr w:rsidR="003330D4" w:rsidRPr="00B153B9" w14:paraId="09818E38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0EA309" w14:textId="77777777" w:rsidR="003330D4" w:rsidRDefault="003330D4" w:rsidP="00822151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5607" w14:textId="77777777" w:rsidR="003330D4" w:rsidRPr="003330D4" w:rsidRDefault="003330D4" w:rsidP="00D879F8">
            <w:pPr>
              <w:keepNext w:val="0"/>
              <w:rPr>
                <w:rStyle w:val="Fett"/>
                <w:b w:val="0"/>
              </w:rPr>
            </w:pPr>
            <w:r>
              <w:rPr>
                <w:rStyle w:val="Fett"/>
              </w:rPr>
              <w:t xml:space="preserve">Anforderungen an Projektmanagement durch M. </w:t>
            </w:r>
            <w:proofErr w:type="spellStart"/>
            <w:r>
              <w:rPr>
                <w:rStyle w:val="Fett"/>
              </w:rPr>
              <w:t>Gwerder</w:t>
            </w:r>
            <w:proofErr w:type="spellEnd"/>
            <w:r>
              <w:rPr>
                <w:rStyle w:val="Fett"/>
              </w:rPr>
              <w:t xml:space="preserve">: -- </w:t>
            </w:r>
            <w:r w:rsidRPr="003330D4">
              <w:rPr>
                <w:rStyle w:val="Fett"/>
                <w:b w:val="0"/>
              </w:rPr>
              <w:t>Verhältnismässiges Projektmanagement.</w:t>
            </w:r>
            <w:r w:rsidRPr="003330D4">
              <w:rPr>
                <w:rStyle w:val="Fett"/>
                <w:b w:val="0"/>
              </w:rPr>
              <w:br/>
              <w:t xml:space="preserve">- </w:t>
            </w:r>
            <w:proofErr w:type="spellStart"/>
            <w:r w:rsidRPr="003330D4">
              <w:rPr>
                <w:rStyle w:val="Fett"/>
                <w:b w:val="0"/>
              </w:rPr>
              <w:t>Milestoneplanung</w:t>
            </w:r>
            <w:proofErr w:type="spellEnd"/>
            <w:r w:rsidRPr="003330D4">
              <w:rPr>
                <w:rStyle w:val="Fett"/>
                <w:b w:val="0"/>
              </w:rPr>
              <w:t xml:space="preserve"> </w:t>
            </w:r>
          </w:p>
          <w:p w14:paraId="0A9E2882" w14:textId="77777777" w:rsidR="003330D4" w:rsidRPr="003330D4" w:rsidRDefault="003330D4" w:rsidP="00D879F8">
            <w:pPr>
              <w:ind w:left="567" w:hanging="567"/>
              <w:rPr>
                <w:bCs/>
              </w:rPr>
            </w:pPr>
            <w:r w:rsidRPr="003330D4">
              <w:rPr>
                <w:bCs/>
              </w:rPr>
              <w:t>- Sitzungen mit Protokoll</w:t>
            </w:r>
          </w:p>
          <w:p w14:paraId="7084AE28" w14:textId="77777777" w:rsidR="003330D4" w:rsidRPr="003330D4" w:rsidRDefault="003330D4" w:rsidP="00D879F8">
            <w:pPr>
              <w:ind w:left="567" w:hanging="567"/>
              <w:rPr>
                <w:bCs/>
              </w:rPr>
            </w:pPr>
            <w:r w:rsidRPr="003330D4">
              <w:rPr>
                <w:bCs/>
              </w:rPr>
              <w:t>- Arbeitsjournal</w:t>
            </w:r>
          </w:p>
          <w:p w14:paraId="405C976B" w14:textId="77777777" w:rsidR="003330D4" w:rsidRDefault="003330D4" w:rsidP="00D879F8">
            <w:pPr>
              <w:ind w:left="567" w:hanging="567"/>
              <w:rPr>
                <w:b/>
                <w:bCs/>
              </w:rPr>
            </w:pPr>
          </w:p>
          <w:p w14:paraId="3B29C73A" w14:textId="77777777" w:rsidR="000A50C6" w:rsidRPr="00B67BEC" w:rsidRDefault="000A50C6" w:rsidP="000A50C6">
            <w:pPr>
              <w:keepNext w:val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Anforderungen FHNW: M. </w:t>
            </w:r>
            <w:proofErr w:type="spellStart"/>
            <w:r>
              <w:rPr>
                <w:rStyle w:val="Fett"/>
                <w:b w:val="0"/>
              </w:rPr>
              <w:t>Gwerder</w:t>
            </w:r>
            <w:proofErr w:type="spellEnd"/>
            <w:r>
              <w:rPr>
                <w:rStyle w:val="Fett"/>
                <w:b w:val="0"/>
              </w:rPr>
              <w:t xml:space="preserve"> verweist auf die Kickoff Folien und </w:t>
            </w:r>
            <w:proofErr w:type="gramStart"/>
            <w:r>
              <w:rPr>
                <w:rStyle w:val="Fett"/>
                <w:b w:val="0"/>
              </w:rPr>
              <w:t>den Bewertungsraster</w:t>
            </w:r>
            <w:proofErr w:type="gramEnd"/>
            <w:r>
              <w:rPr>
                <w:rStyle w:val="Fett"/>
                <w:b w:val="0"/>
              </w:rPr>
              <w:t>. (per Mail erhalten)</w:t>
            </w:r>
            <w:r w:rsidRPr="00B67BEC">
              <w:rPr>
                <w:rStyle w:val="Fett"/>
                <w:b w:val="0"/>
              </w:rPr>
              <w:t xml:space="preserve"> </w:t>
            </w:r>
          </w:p>
          <w:p w14:paraId="2D1A37CF" w14:textId="77777777" w:rsidR="000A50C6" w:rsidRPr="00D879F8" w:rsidRDefault="000A50C6" w:rsidP="00D879F8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DBBCAA" w14:textId="77777777" w:rsidR="003330D4" w:rsidRDefault="003330D4" w:rsidP="00822151"/>
          <w:p w14:paraId="45E1B600" w14:textId="77777777" w:rsidR="003330D4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B95" w14:textId="77777777" w:rsidR="003330D4" w:rsidRDefault="003330D4" w:rsidP="00822151"/>
          <w:p w14:paraId="23337E50" w14:textId="77777777" w:rsidR="003330D4" w:rsidRDefault="003330D4" w:rsidP="00822151"/>
        </w:tc>
      </w:tr>
      <w:tr w:rsidR="003330D4" w:rsidRPr="00B153B9" w14:paraId="651755D7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B4F0" w14:textId="77777777" w:rsidR="003330D4" w:rsidRDefault="003330D4" w:rsidP="00822151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5CC3" w14:textId="77777777" w:rsidR="00B67BEC" w:rsidRDefault="00B67BEC" w:rsidP="00822151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Weiteres</w:t>
            </w:r>
          </w:p>
          <w:p w14:paraId="22DF36AD" w14:textId="77777777" w:rsidR="003330D4" w:rsidRPr="00B67BEC" w:rsidRDefault="003330D4" w:rsidP="00822151">
            <w:pPr>
              <w:keepNext w:val="0"/>
              <w:rPr>
                <w:rStyle w:val="Fett"/>
                <w:b w:val="0"/>
              </w:rPr>
            </w:pPr>
            <w:proofErr w:type="spellStart"/>
            <w:r w:rsidRPr="00B67BEC">
              <w:rPr>
                <w:rStyle w:val="Fett"/>
                <w:b w:val="0"/>
              </w:rPr>
              <w:t>Gitlab</w:t>
            </w:r>
            <w:proofErr w:type="spellEnd"/>
            <w:r w:rsidRPr="00B67BEC">
              <w:rPr>
                <w:rStyle w:val="Fett"/>
                <w:b w:val="0"/>
              </w:rPr>
              <w:t xml:space="preserve"> wird als Kollaborations-Plattform genutzt. M. </w:t>
            </w:r>
            <w:proofErr w:type="spellStart"/>
            <w:r w:rsidRPr="00B67BEC">
              <w:rPr>
                <w:rStyle w:val="Fett"/>
                <w:b w:val="0"/>
              </w:rPr>
              <w:t>Gwerder</w:t>
            </w:r>
            <w:proofErr w:type="spellEnd"/>
            <w:r w:rsidRPr="00B67BEC">
              <w:rPr>
                <w:rStyle w:val="Fett"/>
                <w:b w:val="0"/>
              </w:rPr>
              <w:t xml:space="preserve"> richtet den Zugang für alle Beteiligten ein. </w:t>
            </w:r>
          </w:p>
          <w:p w14:paraId="68415C5E" w14:textId="77777777" w:rsidR="003330D4" w:rsidRPr="00B67BEC" w:rsidRDefault="003330D4" w:rsidP="00822151">
            <w:pPr>
              <w:keepNext w:val="0"/>
              <w:rPr>
                <w:rStyle w:val="Fett"/>
                <w:b w:val="0"/>
              </w:rPr>
            </w:pPr>
          </w:p>
          <w:p w14:paraId="2E8173F7" w14:textId="77777777" w:rsidR="003330D4" w:rsidRPr="00B67BEC" w:rsidRDefault="003330D4" w:rsidP="00822151">
            <w:pPr>
              <w:keepNext w:val="0"/>
              <w:rPr>
                <w:rStyle w:val="Fett"/>
                <w:b w:val="0"/>
              </w:rPr>
            </w:pPr>
            <w:r w:rsidRPr="00B67BEC">
              <w:rPr>
                <w:rStyle w:val="Fett"/>
                <w:b w:val="0"/>
              </w:rPr>
              <w:t xml:space="preserve">Zudem erhalten R. </w:t>
            </w:r>
            <w:proofErr w:type="spellStart"/>
            <w:r w:rsidRPr="00B67BEC">
              <w:rPr>
                <w:rStyle w:val="Fett"/>
                <w:b w:val="0"/>
              </w:rPr>
              <w:t>Mosimann</w:t>
            </w:r>
            <w:proofErr w:type="spellEnd"/>
            <w:r w:rsidRPr="00B67BEC">
              <w:rPr>
                <w:rStyle w:val="Fett"/>
                <w:b w:val="0"/>
              </w:rPr>
              <w:t xml:space="preserve"> und P. Wigger Zugriff auf das Vorgänger-Projekt.</w:t>
            </w:r>
          </w:p>
          <w:p w14:paraId="374AA133" w14:textId="77777777" w:rsidR="003330D4" w:rsidRPr="00B67BEC" w:rsidRDefault="003330D4" w:rsidP="00822151">
            <w:pPr>
              <w:keepNext w:val="0"/>
              <w:rPr>
                <w:rStyle w:val="Fett"/>
                <w:b w:val="0"/>
              </w:rPr>
            </w:pPr>
          </w:p>
          <w:p w14:paraId="000F1937" w14:textId="77777777" w:rsidR="00B67BEC" w:rsidRDefault="003330D4" w:rsidP="00822151">
            <w:pPr>
              <w:keepNext w:val="0"/>
              <w:rPr>
                <w:rStyle w:val="Fett"/>
                <w:b w:val="0"/>
              </w:rPr>
            </w:pPr>
            <w:r w:rsidRPr="00B67BEC">
              <w:rPr>
                <w:rStyle w:val="Fett"/>
                <w:b w:val="0"/>
              </w:rPr>
              <w:t xml:space="preserve">Poster und Verteidigung sind </w:t>
            </w:r>
            <w:proofErr w:type="spellStart"/>
            <w:r w:rsidRPr="00B67BEC">
              <w:rPr>
                <w:rStyle w:val="Fett"/>
                <w:b w:val="0"/>
              </w:rPr>
              <w:t>fakulatativ</w:t>
            </w:r>
            <w:proofErr w:type="spellEnd"/>
            <w:r w:rsidRPr="00B67BEC">
              <w:rPr>
                <w:rStyle w:val="Fett"/>
                <w:b w:val="0"/>
              </w:rPr>
              <w:t xml:space="preserve">. Durchführung einer Verteidigung muss an M. </w:t>
            </w:r>
            <w:proofErr w:type="spellStart"/>
            <w:r w:rsidRPr="00B67BEC">
              <w:rPr>
                <w:rStyle w:val="Fett"/>
                <w:b w:val="0"/>
              </w:rPr>
              <w:t>Gwerder</w:t>
            </w:r>
            <w:proofErr w:type="spellEnd"/>
            <w:r w:rsidRPr="00B67BEC">
              <w:rPr>
                <w:rStyle w:val="Fett"/>
                <w:b w:val="0"/>
              </w:rPr>
              <w:t xml:space="preserve"> vorgängig gemeldet werden.</w:t>
            </w:r>
          </w:p>
          <w:p w14:paraId="1B7CF06E" w14:textId="77777777" w:rsidR="003330D4" w:rsidRDefault="003330D4" w:rsidP="000A50C6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206954" w14:textId="77777777" w:rsidR="003330D4" w:rsidRDefault="003330D4" w:rsidP="00822151"/>
          <w:p w14:paraId="2D758C4A" w14:textId="77777777" w:rsidR="003330D4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C562" w14:textId="77777777" w:rsidR="003330D4" w:rsidRDefault="003330D4" w:rsidP="00822151"/>
          <w:p w14:paraId="6D07F38D" w14:textId="77777777" w:rsidR="003330D4" w:rsidRDefault="003330D4" w:rsidP="00822151"/>
        </w:tc>
      </w:tr>
      <w:tr w:rsidR="003330D4" w:rsidRPr="00B153B9" w14:paraId="73D57809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50F6B" w14:textId="0BEF7458" w:rsidR="003330D4" w:rsidRDefault="003330D4" w:rsidP="00822151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5F8D" w14:textId="5AB08D05" w:rsidR="00575E1A" w:rsidRDefault="00575E1A" w:rsidP="00822151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Beschaffung FLOX ROX</w:t>
            </w:r>
          </w:p>
          <w:p w14:paraId="336D4E71" w14:textId="4F4F8A0C" w:rsidR="003330D4" w:rsidRPr="00575E1A" w:rsidRDefault="003330D4" w:rsidP="00822151">
            <w:pPr>
              <w:keepNext w:val="0"/>
              <w:rPr>
                <w:rStyle w:val="Fett"/>
                <w:b w:val="0"/>
              </w:rPr>
            </w:pPr>
            <w:r w:rsidRPr="00575E1A">
              <w:rPr>
                <w:rStyle w:val="Fett"/>
                <w:b w:val="0"/>
              </w:rPr>
              <w:t xml:space="preserve">A. </w:t>
            </w:r>
            <w:proofErr w:type="spellStart"/>
            <w:r w:rsidRPr="00575E1A">
              <w:rPr>
                <w:rStyle w:val="Fett"/>
                <w:b w:val="0"/>
              </w:rPr>
              <w:t>Hüni</w:t>
            </w:r>
            <w:proofErr w:type="spellEnd"/>
            <w:r w:rsidRPr="00575E1A">
              <w:rPr>
                <w:rStyle w:val="Fett"/>
                <w:b w:val="0"/>
              </w:rPr>
              <w:t xml:space="preserve"> </w:t>
            </w:r>
            <w:proofErr w:type="gramStart"/>
            <w:r w:rsidRPr="00575E1A">
              <w:rPr>
                <w:rStyle w:val="Fett"/>
                <w:b w:val="0"/>
              </w:rPr>
              <w:t>schaut</w:t>
            </w:r>
            <w:proofErr w:type="gramEnd"/>
            <w:r w:rsidRPr="00575E1A">
              <w:rPr>
                <w:rStyle w:val="Fett"/>
                <w:b w:val="0"/>
              </w:rPr>
              <w:t xml:space="preserve"> dass bis Mitte September ein </w:t>
            </w:r>
            <w:proofErr w:type="spellStart"/>
            <w:r w:rsidRPr="00575E1A">
              <w:rPr>
                <w:rStyle w:val="Fett"/>
                <w:b w:val="0"/>
              </w:rPr>
              <w:t>Flox</w:t>
            </w:r>
            <w:proofErr w:type="spellEnd"/>
            <w:r w:rsidRPr="00575E1A">
              <w:rPr>
                <w:rStyle w:val="Fett"/>
                <w:b w:val="0"/>
              </w:rPr>
              <w:t>/</w:t>
            </w:r>
            <w:proofErr w:type="spellStart"/>
            <w:r w:rsidRPr="00575E1A">
              <w:rPr>
                <w:rStyle w:val="Fett"/>
                <w:b w:val="0"/>
              </w:rPr>
              <w:t>Rox</w:t>
            </w:r>
            <w:proofErr w:type="spellEnd"/>
            <w:r w:rsidRPr="00575E1A">
              <w:rPr>
                <w:rStyle w:val="Fett"/>
                <w:b w:val="0"/>
              </w:rPr>
              <w:t xml:space="preserve"> Gerät für das Projekt vorhanden ist.</w:t>
            </w:r>
            <w:r w:rsidR="00B67BEC">
              <w:rPr>
                <w:rStyle w:val="Fett"/>
                <w:b w:val="0"/>
              </w:rPr>
              <w:t xml:space="preserve"> (Nachtrag 6. Sept: Zugriff via Team-Viewer, Gerät vor Ort: Mitte Oktober)</w:t>
            </w:r>
          </w:p>
          <w:p w14:paraId="03672556" w14:textId="77777777" w:rsidR="003330D4" w:rsidRPr="00B153B9" w:rsidRDefault="003330D4" w:rsidP="0082215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101761" w14:textId="77777777" w:rsidR="003330D4" w:rsidRPr="00B153B9" w:rsidRDefault="003330D4" w:rsidP="00822151"/>
          <w:p w14:paraId="2F5DB47D" w14:textId="77777777" w:rsidR="003330D4" w:rsidRPr="00B153B9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E77E" w14:textId="77777777" w:rsidR="003330D4" w:rsidRPr="00B153B9" w:rsidRDefault="003330D4" w:rsidP="00822151">
            <w:r>
              <w:t>15. Sept. 2017</w:t>
            </w:r>
          </w:p>
          <w:p w14:paraId="4D7A9C92" w14:textId="77777777" w:rsidR="003330D4" w:rsidRPr="00B153B9" w:rsidRDefault="003330D4" w:rsidP="00822151"/>
        </w:tc>
      </w:tr>
      <w:tr w:rsidR="003330D4" w:rsidRPr="00B153B9" w14:paraId="44CF07D2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7FBE54" w14:textId="7CB9327C" w:rsidR="003330D4" w:rsidRDefault="004134BD" w:rsidP="00822151">
            <w:pPr>
              <w:ind w:left="57"/>
            </w:pPr>
            <w:r>
              <w:t>7</w:t>
            </w:r>
            <w:r w:rsidR="003330D4">
              <w:t xml:space="preserve">. 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9454" w14:textId="77777777" w:rsidR="003330D4" w:rsidRPr="00B153B9" w:rsidRDefault="003330D4" w:rsidP="00822151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Nächste Sitzung: FHNW Brugg 11. September 17:00</w:t>
            </w:r>
          </w:p>
          <w:p w14:paraId="22081F14" w14:textId="77777777" w:rsidR="003330D4" w:rsidRDefault="003330D4" w:rsidP="0082215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9CFD76" w14:textId="77777777" w:rsidR="003330D4" w:rsidRDefault="003330D4" w:rsidP="00822151">
            <w:r>
              <w:t>Alle</w:t>
            </w:r>
          </w:p>
          <w:p w14:paraId="1DB45E61" w14:textId="77777777" w:rsidR="003330D4" w:rsidRDefault="003330D4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5FCB" w14:textId="77777777" w:rsidR="003330D4" w:rsidRDefault="003330D4" w:rsidP="00822151"/>
          <w:p w14:paraId="1C88BD33" w14:textId="77777777" w:rsidR="003330D4" w:rsidRDefault="003330D4" w:rsidP="00822151"/>
        </w:tc>
      </w:tr>
    </w:tbl>
    <w:p w14:paraId="556BE944" w14:textId="77777777" w:rsidR="00466D5F" w:rsidRDefault="00466D5F" w:rsidP="00466D5F"/>
    <w:p w14:paraId="27E0B7B6" w14:textId="77777777" w:rsidR="00466D5F" w:rsidRDefault="00466D5F" w:rsidP="00466D5F"/>
    <w:p w14:paraId="72F48B12" w14:textId="77777777" w:rsidR="00466D5F" w:rsidRDefault="00466D5F" w:rsidP="00466D5F"/>
    <w:p w14:paraId="2A881618" w14:textId="77777777" w:rsidR="00466D5F" w:rsidRPr="003E4F02" w:rsidRDefault="00466D5F" w:rsidP="00466D5F"/>
    <w:p w14:paraId="41C46791" w14:textId="77777777" w:rsidR="00431504" w:rsidRDefault="00431504" w:rsidP="00431504"/>
    <w:sectPr w:rsidR="00431504" w:rsidSect="00756087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FA07C" w14:textId="77777777" w:rsidR="009E5BF2" w:rsidRDefault="009E5BF2" w:rsidP="00A76598">
      <w:r>
        <w:separator/>
      </w:r>
    </w:p>
  </w:endnote>
  <w:endnote w:type="continuationSeparator" w:id="0">
    <w:p w14:paraId="5C29925C" w14:textId="77777777" w:rsidR="009E5BF2" w:rsidRDefault="009E5BF2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AB94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A50C6">
      <w:rPr>
        <w:noProof/>
      </w:rPr>
      <w:t>2</w:t>
    </w:r>
    <w:r>
      <w:fldChar w:fldCharType="end"/>
    </w:r>
    <w:r w:rsidR="00131616">
      <w:t>/</w:t>
    </w:r>
    <w:r w:rsidR="009E5BF2">
      <w:fldChar w:fldCharType="begin"/>
    </w:r>
    <w:r w:rsidR="009E5BF2">
      <w:instrText xml:space="preserve"> NUMPAGES   \* MERGEFORMAT </w:instrText>
    </w:r>
    <w:r w:rsidR="009E5BF2">
      <w:fldChar w:fldCharType="separate"/>
    </w:r>
    <w:r w:rsidR="000A50C6">
      <w:rPr>
        <w:noProof/>
      </w:rPr>
      <w:t>2</w:t>
    </w:r>
    <w:r w:rsidR="009E5BF2">
      <w:rPr>
        <w:noProof/>
      </w:rPr>
      <w:fldChar w:fldCharType="end"/>
    </w:r>
    <w:r w:rsidR="00103550" w:rsidRPr="00904C80">
      <w:t xml:space="preserve"> </w:t>
    </w:r>
  </w:p>
  <w:p w14:paraId="3C22009A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F7DF5CC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1E4B9BDB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3825"/>
      <w:gridCol w:w="938"/>
      <w:gridCol w:w="1046"/>
      <w:gridCol w:w="3544"/>
    </w:tblGrid>
    <w:tr w:rsidR="00D724FE" w:rsidRPr="00ED076C" w14:paraId="51BCC2FB" w14:textId="77777777" w:rsidTr="00AD1150">
      <w:trPr>
        <w:trHeight w:val="483"/>
      </w:trPr>
      <w:tc>
        <w:tcPr>
          <w:tcW w:w="3825" w:type="dxa"/>
        </w:tcPr>
        <w:p w14:paraId="4D38FB5A" w14:textId="77777777" w:rsidR="00D724FE" w:rsidRPr="00ED076C" w:rsidRDefault="00D724FE" w:rsidP="00AD1150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/>
        </w:p>
      </w:tc>
      <w:tc>
        <w:tcPr>
          <w:tcW w:w="938" w:type="dxa"/>
        </w:tcPr>
        <w:p w14:paraId="1E0F98A5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575FA976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0BF50490" w14:textId="77777777" w:rsidR="00D724FE" w:rsidRDefault="00D724FE" w:rsidP="00AD1150">
          <w:pPr>
            <w:pStyle w:val="Fuzeile"/>
            <w:rPr>
              <w:szCs w:val="16"/>
            </w:rPr>
          </w:pPr>
        </w:p>
      </w:tc>
    </w:tr>
    <w:tr w:rsidR="00D724FE" w:rsidRPr="00ED076C" w14:paraId="313FC398" w14:textId="77777777" w:rsidTr="00AD1150">
      <w:trPr>
        <w:trHeight w:val="567"/>
      </w:trPr>
      <w:tc>
        <w:tcPr>
          <w:tcW w:w="3825" w:type="dxa"/>
        </w:tcPr>
        <w:p w14:paraId="5190F9A3" w14:textId="77777777" w:rsidR="00D724FE" w:rsidRPr="00ED076C" w:rsidRDefault="00D724FE" w:rsidP="00AD1150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 xml:space="preserve">FHNW IP5 - </w:t>
          </w:r>
          <w:proofErr w:type="spellStart"/>
          <w:r>
            <w:rPr>
              <w:szCs w:val="16"/>
            </w:rPr>
            <w:t>FloxRox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Visualisierungs</w:t>
          </w:r>
          <w:proofErr w:type="spellEnd"/>
          <w:r>
            <w:rPr>
              <w:szCs w:val="16"/>
            </w:rPr>
            <w:t xml:space="preserve"> Applikation</w:t>
          </w:r>
          <w:r w:rsidRPr="00ED076C">
            <w:rPr>
              <w:szCs w:val="16"/>
            </w:rPr>
            <w:tab/>
          </w:r>
        </w:p>
      </w:tc>
      <w:tc>
        <w:tcPr>
          <w:tcW w:w="938" w:type="dxa"/>
        </w:tcPr>
        <w:p w14:paraId="41C5D5FB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  <w:p w14:paraId="5DAECA02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1588A80A" w14:textId="77777777" w:rsidR="00D724FE" w:rsidRPr="00ED076C" w:rsidRDefault="00D724FE" w:rsidP="00AD1150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36A33E08" w14:textId="77777777" w:rsidR="00D724FE" w:rsidRDefault="00D724FE" w:rsidP="00AD1150">
          <w:pPr>
            <w:pStyle w:val="Fuzeile"/>
            <w:rPr>
              <w:szCs w:val="16"/>
            </w:rPr>
          </w:pPr>
          <w:r>
            <w:rPr>
              <w:szCs w:val="16"/>
            </w:rPr>
            <w:t>roland.mosimann@students.fhnw.ch</w:t>
          </w:r>
        </w:p>
        <w:p w14:paraId="2F8F8DCD" w14:textId="77777777" w:rsidR="00D724FE" w:rsidRPr="00ED076C" w:rsidRDefault="00D724FE" w:rsidP="00AD1150">
          <w:pPr>
            <w:pStyle w:val="Fuzeile"/>
            <w:rPr>
              <w:szCs w:val="16"/>
            </w:rPr>
          </w:pPr>
          <w:r>
            <w:rPr>
              <w:szCs w:val="16"/>
            </w:rPr>
            <w:t>patrick.wigger@students.fhnw.ch</w:t>
          </w:r>
        </w:p>
      </w:tc>
    </w:tr>
    <w:bookmarkEnd w:id="1"/>
  </w:tbl>
  <w:p w14:paraId="763F7B0D" w14:textId="77777777" w:rsidR="00C536C2" w:rsidRPr="00D724FE" w:rsidRDefault="00C536C2" w:rsidP="00D724F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0EEB4" w14:textId="77777777" w:rsidR="009E5BF2" w:rsidRPr="00ED0D02" w:rsidRDefault="009E5BF2" w:rsidP="00ED0D02">
      <w:pPr>
        <w:pStyle w:val="Fuzeile"/>
      </w:pPr>
    </w:p>
  </w:footnote>
  <w:footnote w:type="continuationSeparator" w:id="0">
    <w:p w14:paraId="60E5AD88" w14:textId="77777777" w:rsidR="009E5BF2" w:rsidRDefault="009E5BF2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B4E17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678593D1" wp14:editId="0A84B65C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96670"/>
    <w:multiLevelType w:val="hybridMultilevel"/>
    <w:tmpl w:val="B3C657D6"/>
    <w:lvl w:ilvl="0" w:tplc="BE183A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20D11"/>
    <w:multiLevelType w:val="multilevel"/>
    <w:tmpl w:val="75384DEA"/>
    <w:numStyleLink w:val="FHNWAufzhlung"/>
  </w:abstractNum>
  <w:abstractNum w:abstractNumId="13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5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9">
    <w:nsid w:val="59914674"/>
    <w:multiLevelType w:val="hybridMultilevel"/>
    <w:tmpl w:val="B618325A"/>
    <w:lvl w:ilvl="0" w:tplc="E3C0BEB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5EAB"/>
    <w:multiLevelType w:val="hybridMultilevel"/>
    <w:tmpl w:val="6022620A"/>
    <w:lvl w:ilvl="0" w:tplc="6A14054A">
      <w:start w:val="10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3"/>
  </w:num>
  <w:num w:numId="5">
    <w:abstractNumId w:val="23"/>
  </w:num>
  <w:num w:numId="6">
    <w:abstractNumId w:val="5"/>
  </w:num>
  <w:num w:numId="7">
    <w:abstractNumId w:val="17"/>
  </w:num>
  <w:num w:numId="8">
    <w:abstractNumId w:val="1"/>
  </w:num>
  <w:num w:numId="9">
    <w:abstractNumId w:val="2"/>
  </w:num>
  <w:num w:numId="10">
    <w:abstractNumId w:val="16"/>
  </w:num>
  <w:num w:numId="11">
    <w:abstractNumId w:val="10"/>
  </w:num>
  <w:num w:numId="12">
    <w:abstractNumId w:val="11"/>
  </w:num>
  <w:num w:numId="13">
    <w:abstractNumId w:val="7"/>
  </w:num>
  <w:num w:numId="14">
    <w:abstractNumId w:val="15"/>
  </w:num>
  <w:num w:numId="15">
    <w:abstractNumId w:val="18"/>
  </w:num>
  <w:num w:numId="16">
    <w:abstractNumId w:val="0"/>
  </w:num>
  <w:num w:numId="17">
    <w:abstractNumId w:val="22"/>
  </w:num>
  <w:num w:numId="18">
    <w:abstractNumId w:val="2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4"/>
  </w:num>
  <w:num w:numId="21">
    <w:abstractNumId w:val="12"/>
  </w:num>
  <w:num w:numId="22">
    <w:abstractNumId w:val="13"/>
  </w:num>
  <w:num w:numId="23">
    <w:abstractNumId w:val="9"/>
  </w:num>
  <w:num w:numId="24">
    <w:abstractNumId w:val="20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5F"/>
    <w:rsid w:val="00006649"/>
    <w:rsid w:val="000210DE"/>
    <w:rsid w:val="00022299"/>
    <w:rsid w:val="00051CB9"/>
    <w:rsid w:val="0005534A"/>
    <w:rsid w:val="00062728"/>
    <w:rsid w:val="00071507"/>
    <w:rsid w:val="000976AF"/>
    <w:rsid w:val="000A50C6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5078C"/>
    <w:rsid w:val="00254C14"/>
    <w:rsid w:val="00261C8D"/>
    <w:rsid w:val="00287478"/>
    <w:rsid w:val="0029605A"/>
    <w:rsid w:val="002A27DF"/>
    <w:rsid w:val="002A367F"/>
    <w:rsid w:val="002B467D"/>
    <w:rsid w:val="002E7766"/>
    <w:rsid w:val="002F69C6"/>
    <w:rsid w:val="00331040"/>
    <w:rsid w:val="003330D4"/>
    <w:rsid w:val="00351B21"/>
    <w:rsid w:val="00355D34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134BD"/>
    <w:rsid w:val="00420F57"/>
    <w:rsid w:val="00425687"/>
    <w:rsid w:val="00431504"/>
    <w:rsid w:val="00437505"/>
    <w:rsid w:val="00460C63"/>
    <w:rsid w:val="00466D5F"/>
    <w:rsid w:val="004671EF"/>
    <w:rsid w:val="00473483"/>
    <w:rsid w:val="004969F4"/>
    <w:rsid w:val="004C6864"/>
    <w:rsid w:val="004E6EF2"/>
    <w:rsid w:val="004E74B4"/>
    <w:rsid w:val="004F505A"/>
    <w:rsid w:val="004F7F45"/>
    <w:rsid w:val="005044E2"/>
    <w:rsid w:val="0052458F"/>
    <w:rsid w:val="00572350"/>
    <w:rsid w:val="00575E1A"/>
    <w:rsid w:val="0057705E"/>
    <w:rsid w:val="00595194"/>
    <w:rsid w:val="005962F6"/>
    <w:rsid w:val="005A59FA"/>
    <w:rsid w:val="005A5E71"/>
    <w:rsid w:val="005B63E6"/>
    <w:rsid w:val="005C4B54"/>
    <w:rsid w:val="005C4E5C"/>
    <w:rsid w:val="005C70BB"/>
    <w:rsid w:val="005E2EF6"/>
    <w:rsid w:val="005F5746"/>
    <w:rsid w:val="00607F7C"/>
    <w:rsid w:val="00631915"/>
    <w:rsid w:val="00644B43"/>
    <w:rsid w:val="00672C6E"/>
    <w:rsid w:val="006825D4"/>
    <w:rsid w:val="00691919"/>
    <w:rsid w:val="006D02C9"/>
    <w:rsid w:val="006D1010"/>
    <w:rsid w:val="006F0D3C"/>
    <w:rsid w:val="006F4D85"/>
    <w:rsid w:val="00710CED"/>
    <w:rsid w:val="00730FF8"/>
    <w:rsid w:val="00736060"/>
    <w:rsid w:val="0073767C"/>
    <w:rsid w:val="00756087"/>
    <w:rsid w:val="00796720"/>
    <w:rsid w:val="00797D76"/>
    <w:rsid w:val="007C2CBA"/>
    <w:rsid w:val="007D0997"/>
    <w:rsid w:val="007D27D0"/>
    <w:rsid w:val="007D3D38"/>
    <w:rsid w:val="007E3C24"/>
    <w:rsid w:val="007F05CD"/>
    <w:rsid w:val="008130DF"/>
    <w:rsid w:val="00822151"/>
    <w:rsid w:val="00846B2E"/>
    <w:rsid w:val="00870703"/>
    <w:rsid w:val="00872A31"/>
    <w:rsid w:val="00884CF6"/>
    <w:rsid w:val="00890A63"/>
    <w:rsid w:val="008B0BD2"/>
    <w:rsid w:val="008C043B"/>
    <w:rsid w:val="008E73D6"/>
    <w:rsid w:val="00904C80"/>
    <w:rsid w:val="0091748B"/>
    <w:rsid w:val="00923475"/>
    <w:rsid w:val="0093668C"/>
    <w:rsid w:val="00936BDB"/>
    <w:rsid w:val="00941BC8"/>
    <w:rsid w:val="009448B6"/>
    <w:rsid w:val="00952F27"/>
    <w:rsid w:val="00986379"/>
    <w:rsid w:val="009D65FB"/>
    <w:rsid w:val="009E55BD"/>
    <w:rsid w:val="009E5BF2"/>
    <w:rsid w:val="009E67A7"/>
    <w:rsid w:val="009E7958"/>
    <w:rsid w:val="009F1CC4"/>
    <w:rsid w:val="00A152E6"/>
    <w:rsid w:val="00A5737E"/>
    <w:rsid w:val="00A723BF"/>
    <w:rsid w:val="00A76598"/>
    <w:rsid w:val="00A86A24"/>
    <w:rsid w:val="00AA0020"/>
    <w:rsid w:val="00AB21FE"/>
    <w:rsid w:val="00AC0F7D"/>
    <w:rsid w:val="00AC1D9F"/>
    <w:rsid w:val="00AC20B6"/>
    <w:rsid w:val="00AC6538"/>
    <w:rsid w:val="00AD0C43"/>
    <w:rsid w:val="00AE37ED"/>
    <w:rsid w:val="00B153B9"/>
    <w:rsid w:val="00B22B80"/>
    <w:rsid w:val="00B253C0"/>
    <w:rsid w:val="00B448A2"/>
    <w:rsid w:val="00B534BF"/>
    <w:rsid w:val="00B67BEC"/>
    <w:rsid w:val="00B771B4"/>
    <w:rsid w:val="00BB60CB"/>
    <w:rsid w:val="00BE2EDC"/>
    <w:rsid w:val="00BF091D"/>
    <w:rsid w:val="00C26422"/>
    <w:rsid w:val="00C46B98"/>
    <w:rsid w:val="00C50216"/>
    <w:rsid w:val="00C536C2"/>
    <w:rsid w:val="00C55850"/>
    <w:rsid w:val="00C57BEE"/>
    <w:rsid w:val="00CA50DE"/>
    <w:rsid w:val="00CC133F"/>
    <w:rsid w:val="00CC7BF8"/>
    <w:rsid w:val="00CE24F0"/>
    <w:rsid w:val="00CE2B5E"/>
    <w:rsid w:val="00D2208C"/>
    <w:rsid w:val="00D3108D"/>
    <w:rsid w:val="00D36B2A"/>
    <w:rsid w:val="00D40A08"/>
    <w:rsid w:val="00D51E0D"/>
    <w:rsid w:val="00D626F7"/>
    <w:rsid w:val="00D71CF8"/>
    <w:rsid w:val="00D724FE"/>
    <w:rsid w:val="00D72525"/>
    <w:rsid w:val="00D778D9"/>
    <w:rsid w:val="00D879F8"/>
    <w:rsid w:val="00DA21CB"/>
    <w:rsid w:val="00DF7D0C"/>
    <w:rsid w:val="00E0030E"/>
    <w:rsid w:val="00E24705"/>
    <w:rsid w:val="00E3370A"/>
    <w:rsid w:val="00E36722"/>
    <w:rsid w:val="00E41F2C"/>
    <w:rsid w:val="00E46022"/>
    <w:rsid w:val="00E64A70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40038"/>
    <w:rsid w:val="00F56BE1"/>
    <w:rsid w:val="00F73D6D"/>
    <w:rsid w:val="00FC697F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F6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k.wigger/Dropbox/FloxRox/floxrox/documents/07_Vorgaben/FH-Vorlagen/HT-Sitzungsprotokoll_def_V2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16D89C24E409459069042744545A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09823-46E0-7048-B56B-6FB4C8BB1AA0}"/>
      </w:docPartPr>
      <w:docPartBody>
        <w:p w:rsidR="003351A0" w:rsidRDefault="00615715">
          <w:pPr>
            <w:pStyle w:val="3016D89C24E409459069042744545A5C"/>
          </w:pPr>
          <w:r>
            <w:t xml:space="preserve">Thema/Anlass </w:t>
          </w:r>
        </w:p>
      </w:docPartBody>
    </w:docPart>
    <w:docPart>
      <w:docPartPr>
        <w:name w:val="074839B67CB1AB479B0E3781C038C2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B135FB-FDFE-BD42-9848-F486EFCB8C15}"/>
      </w:docPartPr>
      <w:docPartBody>
        <w:p w:rsidR="003351A0" w:rsidRDefault="00615715">
          <w:pPr>
            <w:pStyle w:val="074839B67CB1AB479B0E3781C038C245"/>
          </w:pPr>
          <w:r>
            <w:t>Datum</w:t>
          </w:r>
        </w:p>
      </w:docPartBody>
    </w:docPart>
    <w:docPart>
      <w:docPartPr>
        <w:name w:val="2BAAB9B375A112468492D4DBAF74A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26FFB6-67B5-E746-8192-559AFF6A13D3}"/>
      </w:docPartPr>
      <w:docPartBody>
        <w:p w:rsidR="003351A0" w:rsidRDefault="00615715">
          <w:pPr>
            <w:pStyle w:val="2BAAB9B375A112468492D4DBAF74AFF5"/>
          </w:pPr>
          <w:r>
            <w:t>Uhrzeitangabe (von – bis)</w:t>
          </w:r>
        </w:p>
      </w:docPartBody>
    </w:docPart>
    <w:docPart>
      <w:docPartPr>
        <w:name w:val="8490DB900AA7914EB987E95F070DB0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75DFE1-1BF1-D148-9F76-C114E3075238}"/>
      </w:docPartPr>
      <w:docPartBody>
        <w:p w:rsidR="003351A0" w:rsidRDefault="00615715">
          <w:pPr>
            <w:pStyle w:val="8490DB900AA7914EB987E95F070DB02E"/>
          </w:pPr>
          <w:r>
            <w:t>Strasse, Ortsangabe, Stockwerk, Zimmer</w:t>
          </w:r>
        </w:p>
      </w:docPartBody>
    </w:docPart>
    <w:docPart>
      <w:docPartPr>
        <w:name w:val="23D0A9D66D14F244B7B4668D127A7D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7CC158-2E4F-A649-9333-8DBEAE800471}"/>
      </w:docPartPr>
      <w:docPartBody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43080F" w:rsidRDefault="00615715" w:rsidP="005C70BB">
          <w:r>
            <w:t>Name Vorname, Funktion</w:t>
          </w:r>
        </w:p>
        <w:p w:rsidR="003351A0" w:rsidRDefault="00615715">
          <w:pPr>
            <w:pStyle w:val="23D0A9D66D14F244B7B4668D127A7D28"/>
          </w:pPr>
          <w:r>
            <w:t>Name Vorname, Funktion</w:t>
          </w:r>
        </w:p>
      </w:docPartBody>
    </w:docPart>
    <w:docPart>
      <w:docPartPr>
        <w:name w:val="D8B3F0F6FB86514ABB5B24AC7CAF93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371AC7-7E69-714E-8F1D-2EC3EC55470A}"/>
      </w:docPartPr>
      <w:docPartBody>
        <w:p w:rsidR="003351A0" w:rsidRDefault="00615715">
          <w:pPr>
            <w:pStyle w:val="D8B3F0F6FB86514ABB5B24AC7CAF93EE"/>
          </w:pPr>
          <w:r>
            <w:t>Name Vorname, Funktion</w:t>
          </w:r>
        </w:p>
      </w:docPartBody>
    </w:docPart>
    <w:docPart>
      <w:docPartPr>
        <w:name w:val="C58AF6F66C1A3645A1B85FDACD590F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7573B6-4676-F54E-A291-CCD6AF2B0F23}"/>
      </w:docPartPr>
      <w:docPartBody>
        <w:p w:rsidR="0043080F" w:rsidRDefault="00615715" w:rsidP="00431504">
          <w:r>
            <w:t>Name Vorname, Funktion</w:t>
          </w:r>
        </w:p>
        <w:p w:rsidR="003351A0" w:rsidRDefault="00615715">
          <w:pPr>
            <w:pStyle w:val="C58AF6F66C1A3645A1B85FDACD590F93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15"/>
    <w:rsid w:val="003351A0"/>
    <w:rsid w:val="00615715"/>
    <w:rsid w:val="00E0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016D89C24E409459069042744545A5C">
    <w:name w:val="3016D89C24E409459069042744545A5C"/>
  </w:style>
  <w:style w:type="paragraph" w:customStyle="1" w:styleId="074839B67CB1AB479B0E3781C038C245">
    <w:name w:val="074839B67CB1AB479B0E3781C038C245"/>
  </w:style>
  <w:style w:type="paragraph" w:customStyle="1" w:styleId="2BAAB9B375A112468492D4DBAF74AFF5">
    <w:name w:val="2BAAB9B375A112468492D4DBAF74AFF5"/>
  </w:style>
  <w:style w:type="paragraph" w:customStyle="1" w:styleId="8490DB900AA7914EB987E95F070DB02E">
    <w:name w:val="8490DB900AA7914EB987E95F070DB02E"/>
  </w:style>
  <w:style w:type="paragraph" w:customStyle="1" w:styleId="23D0A9D66D14F244B7B4668D127A7D28">
    <w:name w:val="23D0A9D66D14F244B7B4668D127A7D28"/>
  </w:style>
  <w:style w:type="paragraph" w:customStyle="1" w:styleId="A7F9C638BB8FCC439DD62BD1122BDA05">
    <w:name w:val="A7F9C638BB8FCC439DD62BD1122BDA05"/>
  </w:style>
  <w:style w:type="paragraph" w:customStyle="1" w:styleId="7977598353D4D049A444DE98CC107956">
    <w:name w:val="7977598353D4D049A444DE98CC107956"/>
  </w:style>
  <w:style w:type="paragraph" w:customStyle="1" w:styleId="D8B3F0F6FB86514ABB5B24AC7CAF93EE">
    <w:name w:val="D8B3F0F6FB86514ABB5B24AC7CAF93EE"/>
  </w:style>
  <w:style w:type="paragraph" w:customStyle="1" w:styleId="C58AF6F66C1A3645A1B85FDACD590F93">
    <w:name w:val="C58AF6F66C1A3645A1B85FDACD590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3C4C5-1C3C-374D-815B-530FFF49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HT-Sitzungsprotokoll_def_V2.0.dotx</Template>
  <TotalTime>0</TotalTime>
  <Pages>2</Pages>
  <Words>280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Wigger Patrick</dc:creator>
  <cp:lastModifiedBy>Wigger Patrick</cp:lastModifiedBy>
  <cp:revision>3</cp:revision>
  <cp:lastPrinted>2015-10-01T15:43:00Z</cp:lastPrinted>
  <dcterms:created xsi:type="dcterms:W3CDTF">2017-08-26T12:12:00Z</dcterms:created>
  <dcterms:modified xsi:type="dcterms:W3CDTF">2017-09-06T06:38:00Z</dcterms:modified>
</cp:coreProperties>
</file>