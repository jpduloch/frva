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ECE57" w14:textId="37E7EDBC" w:rsidR="00A76598" w:rsidRPr="009F1CC4" w:rsidRDefault="00431504" w:rsidP="009F1CC4">
      <w:pPr>
        <w:pStyle w:val="Title"/>
      </w:pPr>
      <w:r w:rsidRPr="009F1CC4">
        <w:t xml:space="preserve">Protokoll Nr. </w:t>
      </w:r>
      <w:r w:rsidR="00E44C05">
        <w:t>20171101</w:t>
      </w:r>
    </w:p>
    <w:p w14:paraId="17BEB195" w14:textId="77777777" w:rsidR="005F5746" w:rsidRDefault="005F5746" w:rsidP="005F5746">
      <w:pPr>
        <w:spacing w:after="200" w:line="276" w:lineRule="auto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62E201F8" w14:textId="77777777" w:rsidTr="004E6EF2">
        <w:trPr>
          <w:trHeight w:hRule="exact" w:val="113"/>
        </w:trPr>
        <w:tc>
          <w:tcPr>
            <w:tcW w:w="1985" w:type="dxa"/>
          </w:tcPr>
          <w:p w14:paraId="09AF60A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281C5B29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79306F" w14:textId="77777777" w:rsidTr="004E6EF2">
        <w:tc>
          <w:tcPr>
            <w:tcW w:w="1985" w:type="dxa"/>
          </w:tcPr>
          <w:p w14:paraId="13726B47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278A30A7" w14:textId="7D0BE449" w:rsidR="00D626F7" w:rsidRDefault="00586642" w:rsidP="00A5444E">
            <w:pPr>
              <w:spacing w:after="200" w:line="276" w:lineRule="auto"/>
            </w:pPr>
            <w:sdt>
              <w:sdtPr>
                <w:id w:val="-1258208543"/>
                <w:placeholder>
                  <w:docPart w:val="586009F9984D2B40B23F5706661743E6"/>
                </w:placeholder>
              </w:sdtPr>
              <w:sdtEndPr/>
              <w:sdtContent>
                <w:r w:rsidR="00A5444E">
                  <w:t>Review Version 0.3</w:t>
                </w:r>
              </w:sdtContent>
            </w:sdt>
          </w:p>
        </w:tc>
      </w:tr>
      <w:tr w:rsidR="005F5746" w14:paraId="7607072B" w14:textId="77777777" w:rsidTr="004E6EF2">
        <w:tc>
          <w:tcPr>
            <w:tcW w:w="1985" w:type="dxa"/>
          </w:tcPr>
          <w:p w14:paraId="7344143F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FF6AF86B4D4F0A49A0EDFD27FAEE92BC"/>
            </w:placeholder>
            <w:date w:fullDate="2017-11-01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15C9B3E5" w14:textId="69A94786" w:rsidR="005F5746" w:rsidRDefault="00A5444E" w:rsidP="004671EF">
                <w:pPr>
                  <w:spacing w:after="200" w:line="276" w:lineRule="auto"/>
                  <w:ind w:left="709" w:hanging="709"/>
                </w:pPr>
                <w:r>
                  <w:t>Mittwoch, 1. November 2017</w:t>
                </w:r>
              </w:p>
            </w:tc>
          </w:sdtContent>
        </w:sdt>
      </w:tr>
      <w:tr w:rsidR="005F5746" w14:paraId="01820185" w14:textId="77777777" w:rsidTr="004E6EF2">
        <w:tc>
          <w:tcPr>
            <w:tcW w:w="1985" w:type="dxa"/>
          </w:tcPr>
          <w:p w14:paraId="06AAF88E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80E23D8" w14:textId="10B8B52D" w:rsidR="005F5746" w:rsidRDefault="00586642" w:rsidP="00A5444E">
            <w:pPr>
              <w:spacing w:after="200" w:line="276" w:lineRule="auto"/>
            </w:pPr>
            <w:sdt>
              <w:sdtPr>
                <w:id w:val="-1191453465"/>
                <w:placeholder>
                  <w:docPart w:val="F46A6E687887584DB75CE5603E79D185"/>
                </w:placeholder>
              </w:sdtPr>
              <w:sdtEndPr/>
              <w:sdtContent>
                <w:r w:rsidR="00A5444E">
                  <w:t>12:15 – 14:00</w:t>
                </w:r>
              </w:sdtContent>
            </w:sdt>
          </w:p>
        </w:tc>
      </w:tr>
      <w:tr w:rsidR="005F5746" w14:paraId="7439CCF4" w14:textId="77777777" w:rsidTr="004E6EF2">
        <w:tc>
          <w:tcPr>
            <w:tcW w:w="1985" w:type="dxa"/>
          </w:tcPr>
          <w:p w14:paraId="7380FBF1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364E4856" w14:textId="5F056AAD" w:rsidR="005F5746" w:rsidRDefault="00586642" w:rsidP="00A5444E">
            <w:pPr>
              <w:spacing w:after="200" w:line="276" w:lineRule="auto"/>
            </w:pPr>
            <w:sdt>
              <w:sdtPr>
                <w:id w:val="401798205"/>
                <w:placeholder>
                  <w:docPart w:val="06ABED0BD94FBC4AA62C0B1B79E58068"/>
                </w:placeholder>
              </w:sdtPr>
              <w:sdtEndPr/>
              <w:sdtContent>
                <w:r w:rsidR="00A5444E">
                  <w:t>Brugg 6.0D06</w:t>
                </w:r>
              </w:sdtContent>
            </w:sdt>
          </w:p>
        </w:tc>
      </w:tr>
      <w:tr w:rsidR="00431504" w14:paraId="014AD5D8" w14:textId="77777777" w:rsidTr="004E6EF2">
        <w:tc>
          <w:tcPr>
            <w:tcW w:w="1985" w:type="dxa"/>
          </w:tcPr>
          <w:p w14:paraId="687891F1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C0CB8B68C422674FB459656D26791C88"/>
              </w:placeholder>
            </w:sdtPr>
            <w:sdtEndPr/>
            <w:sdtContent>
              <w:p w14:paraId="60C9A275" w14:textId="77777777" w:rsidR="00A5444E" w:rsidRDefault="00A5444E" w:rsidP="00A5444E">
                <w:pPr>
                  <w:spacing w:line="280" w:lineRule="atLeast"/>
                </w:pPr>
                <w:r>
                  <w:t xml:space="preserve">Andreas </w:t>
                </w:r>
                <w:proofErr w:type="spellStart"/>
                <w:r>
                  <w:t>Hueni</w:t>
                </w:r>
                <w:proofErr w:type="spellEnd"/>
              </w:p>
              <w:p w14:paraId="326A573E" w14:textId="77777777" w:rsidR="00A5444E" w:rsidRDefault="00A5444E" w:rsidP="00A5444E">
                <w:pPr>
                  <w:spacing w:line="280" w:lineRule="atLeast"/>
                </w:pPr>
                <w:r>
                  <w:t xml:space="preserve">Martin </w:t>
                </w:r>
                <w:proofErr w:type="spellStart"/>
                <w:r>
                  <w:t>Gwerder</w:t>
                </w:r>
                <w:proofErr w:type="spellEnd"/>
              </w:p>
              <w:p w14:paraId="34A1BF37" w14:textId="77777777" w:rsidR="00A5444E" w:rsidRDefault="00A5444E" w:rsidP="00A5444E">
                <w:pPr>
                  <w:spacing w:line="280" w:lineRule="atLeast"/>
                </w:pPr>
                <w:r>
                  <w:t xml:space="preserve">Roland </w:t>
                </w:r>
                <w:proofErr w:type="spellStart"/>
                <w:r>
                  <w:t>Mosimann</w:t>
                </w:r>
                <w:proofErr w:type="spellEnd"/>
              </w:p>
              <w:p w14:paraId="6FEA0EE8" w14:textId="3C3164B7" w:rsidR="00431504" w:rsidRDefault="00A5444E" w:rsidP="00A5444E">
                <w:r>
                  <w:t>Patrick Wigger</w:t>
                </w:r>
              </w:p>
            </w:sdtContent>
          </w:sdt>
        </w:tc>
      </w:tr>
      <w:tr w:rsidR="00355D34" w14:paraId="5D5368D7" w14:textId="77777777" w:rsidTr="00355D34">
        <w:trPr>
          <w:trHeight w:val="113"/>
        </w:trPr>
        <w:tc>
          <w:tcPr>
            <w:tcW w:w="1985" w:type="dxa"/>
          </w:tcPr>
          <w:p w14:paraId="2EFA60D0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660DEE2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30E087BE" w14:textId="77777777" w:rsidTr="004E6EF2">
        <w:tc>
          <w:tcPr>
            <w:tcW w:w="1985" w:type="dxa"/>
          </w:tcPr>
          <w:p w14:paraId="63E9F571" w14:textId="77777777" w:rsidR="00431504" w:rsidRDefault="00431504" w:rsidP="005F5746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86663E7B0064D94880BB97399AD950DD"/>
              </w:placeholder>
            </w:sdtPr>
            <w:sdtEndPr/>
            <w:sdtContent>
              <w:p w14:paraId="5AD823C1" w14:textId="6B0653CA" w:rsidR="00431504" w:rsidRDefault="00A5444E" w:rsidP="00A5444E">
                <w:r>
                  <w:t>-</w:t>
                </w:r>
              </w:p>
            </w:sdtContent>
          </w:sdt>
        </w:tc>
      </w:tr>
      <w:tr w:rsidR="00355D34" w14:paraId="74376990" w14:textId="77777777" w:rsidTr="00355D34">
        <w:trPr>
          <w:trHeight w:val="113"/>
        </w:trPr>
        <w:tc>
          <w:tcPr>
            <w:tcW w:w="1985" w:type="dxa"/>
          </w:tcPr>
          <w:p w14:paraId="30C45BB1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7FE5CB4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801683D" w14:textId="77777777" w:rsidTr="004E6EF2">
        <w:tc>
          <w:tcPr>
            <w:tcW w:w="1985" w:type="dxa"/>
          </w:tcPr>
          <w:p w14:paraId="0CD9A30A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7451106ED2ECD045AE0159D458EF6A11"/>
              </w:placeholder>
            </w:sdtPr>
            <w:sdtEndPr/>
            <w:sdtContent>
              <w:p w14:paraId="6DB8722F" w14:textId="63DC3807" w:rsidR="00431504" w:rsidRDefault="00A5444E" w:rsidP="00A5444E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355D34" w14:paraId="5FC0E498" w14:textId="77777777" w:rsidTr="00355D34">
        <w:trPr>
          <w:trHeight w:val="113"/>
        </w:trPr>
        <w:tc>
          <w:tcPr>
            <w:tcW w:w="1985" w:type="dxa"/>
          </w:tcPr>
          <w:p w14:paraId="4908CD0B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1AEF38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3B63E1B" w14:textId="77777777" w:rsidTr="004E6EF2">
        <w:tc>
          <w:tcPr>
            <w:tcW w:w="1985" w:type="dxa"/>
          </w:tcPr>
          <w:p w14:paraId="060E8CBD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C1EFE742C4087242BD1A003A7A3C6BF4"/>
              </w:placeholder>
            </w:sdtPr>
            <w:sdtEndPr/>
            <w:sdtContent>
              <w:p w14:paraId="7739E940" w14:textId="478BB71B" w:rsidR="00431504" w:rsidRDefault="00A5444E" w:rsidP="00A5444E">
                <w:pPr>
                  <w:spacing w:line="280" w:lineRule="atLeast"/>
                </w:pPr>
                <w:r>
                  <w:t xml:space="preserve">Roland </w:t>
                </w:r>
                <w:proofErr w:type="spellStart"/>
                <w:r>
                  <w:t>Mosimann</w:t>
                </w:r>
                <w:proofErr w:type="spellEnd"/>
              </w:p>
            </w:sdtContent>
          </w:sdt>
        </w:tc>
      </w:tr>
      <w:tr w:rsidR="00355D34" w14:paraId="42685838" w14:textId="77777777" w:rsidTr="00355D34">
        <w:trPr>
          <w:trHeight w:val="113"/>
        </w:trPr>
        <w:tc>
          <w:tcPr>
            <w:tcW w:w="1985" w:type="dxa"/>
          </w:tcPr>
          <w:p w14:paraId="01793D0C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2327A16B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24176DA4" w14:textId="77777777" w:rsidTr="004E6EF2">
        <w:tc>
          <w:tcPr>
            <w:tcW w:w="1985" w:type="dxa"/>
          </w:tcPr>
          <w:p w14:paraId="380D333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E335931F01EC7148BC2695B94C9C0D3E"/>
              </w:placeholder>
            </w:sdtPr>
            <w:sdtEndPr/>
            <w:sdtContent>
              <w:p w14:paraId="6D670428" w14:textId="4B4731FE" w:rsidR="00431504" w:rsidRDefault="00A5444E" w:rsidP="00A5444E">
                <w:pPr>
                  <w:spacing w:after="200" w:line="276" w:lineRule="auto"/>
                </w:pPr>
                <w:r>
                  <w:t>Alle Teilnehmer</w:t>
                </w:r>
              </w:p>
            </w:sdtContent>
          </w:sdt>
        </w:tc>
      </w:tr>
      <w:tr w:rsidR="00131616" w14:paraId="4B3A7560" w14:textId="77777777" w:rsidTr="004E6EF2">
        <w:trPr>
          <w:trHeight w:hRule="exact" w:val="113"/>
        </w:trPr>
        <w:tc>
          <w:tcPr>
            <w:tcW w:w="1985" w:type="dxa"/>
          </w:tcPr>
          <w:p w14:paraId="31D5F0D7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7852DC9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CB5B95F" w14:textId="77777777" w:rsidR="001F18AA" w:rsidRDefault="001F18AA" w:rsidP="005F5746"/>
    <w:p w14:paraId="1BC52623" w14:textId="77777777" w:rsidR="00A5444E" w:rsidRDefault="00A5444E">
      <w:pPr>
        <w:spacing w:after="200" w:line="276" w:lineRule="auto"/>
        <w:contextualSpacing w:val="0"/>
        <w:rPr>
          <w:rStyle w:val="Strong"/>
        </w:rPr>
      </w:pPr>
      <w:r>
        <w:rPr>
          <w:rStyle w:val="Strong"/>
        </w:rPr>
        <w:br w:type="page"/>
      </w:r>
    </w:p>
    <w:p w14:paraId="02952EA8" w14:textId="4ED9FCD4" w:rsidR="00D626F7" w:rsidRDefault="00A5444E" w:rsidP="00904C80">
      <w:pPr>
        <w:rPr>
          <w:rStyle w:val="Strong"/>
        </w:rPr>
      </w:pPr>
      <w:r>
        <w:rPr>
          <w:rStyle w:val="Strong"/>
        </w:rPr>
        <w:lastRenderedPageBreak/>
        <w:t>T</w:t>
      </w:r>
      <w:r w:rsidR="00D626F7" w:rsidRPr="00103550">
        <w:rPr>
          <w:rStyle w:val="Strong"/>
        </w:rPr>
        <w:t>raktanden</w:t>
      </w:r>
      <w:r w:rsidR="00355D34">
        <w:rPr>
          <w:rStyle w:val="Strong"/>
        </w:rPr>
        <w:t>liste</w:t>
      </w:r>
    </w:p>
    <w:p w14:paraId="302B9EE6" w14:textId="77777777" w:rsidR="003F7870" w:rsidRPr="003F7870" w:rsidRDefault="003F7870" w:rsidP="00904C80">
      <w:pPr>
        <w:rPr>
          <w:rStyle w:val="Strong"/>
          <w:b w:val="0"/>
        </w:rPr>
      </w:pPr>
    </w:p>
    <w:tbl>
      <w:tblPr>
        <w:tblStyle w:val="TableGrid"/>
        <w:tblW w:w="9497" w:type="dxa"/>
        <w:tblBorders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7"/>
        <w:gridCol w:w="7490"/>
        <w:gridCol w:w="1270"/>
      </w:tblGrid>
      <w:tr w:rsidR="00FC697F" w:rsidRPr="00131616" w14:paraId="6E984B25" w14:textId="77777777" w:rsidTr="00FC697F">
        <w:tc>
          <w:tcPr>
            <w:tcW w:w="8227" w:type="dxa"/>
            <w:gridSpan w:val="2"/>
            <w:tcBorders>
              <w:right w:val="single" w:sz="4" w:space="0" w:color="auto"/>
            </w:tcBorders>
          </w:tcPr>
          <w:p w14:paraId="147BBC6B" w14:textId="77777777" w:rsidR="00FC697F" w:rsidRPr="00FC697F" w:rsidRDefault="00FC697F" w:rsidP="00822151">
            <w:pPr>
              <w:rPr>
                <w:b/>
                <w:bCs/>
              </w:rPr>
            </w:pPr>
            <w:r>
              <w:rPr>
                <w:b/>
                <w:bCs/>
              </w:rPr>
              <w:t>Traktanden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69F81DB3" w14:textId="77777777" w:rsidR="00FC697F" w:rsidRPr="00FC697F" w:rsidRDefault="00FC697F" w:rsidP="00822151">
            <w:pPr>
              <w:rPr>
                <w:b/>
              </w:rPr>
            </w:pPr>
            <w:r>
              <w:rPr>
                <w:b/>
              </w:rPr>
              <w:t>Wer</w:t>
            </w:r>
          </w:p>
        </w:tc>
      </w:tr>
      <w:tr w:rsidR="00131616" w:rsidRPr="00131616" w14:paraId="5A005B84" w14:textId="77777777" w:rsidTr="00400D0F">
        <w:trPr>
          <w:tblHeader w:val="0"/>
        </w:trPr>
        <w:tc>
          <w:tcPr>
            <w:tcW w:w="737" w:type="dxa"/>
          </w:tcPr>
          <w:p w14:paraId="6387B297" w14:textId="77777777" w:rsidR="00131616" w:rsidRPr="007D0997" w:rsidRDefault="00131616" w:rsidP="00822151">
            <w:pPr>
              <w:rPr>
                <w:bCs/>
              </w:rPr>
            </w:pPr>
            <w:r w:rsidRPr="007D0997">
              <w:rPr>
                <w:bCs/>
              </w:rPr>
              <w:t>1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7490" w:type="dxa"/>
            <w:tcBorders>
              <w:right w:val="single" w:sz="4" w:space="0" w:color="auto"/>
            </w:tcBorders>
          </w:tcPr>
          <w:p w14:paraId="67DB3746" w14:textId="532774D8" w:rsidR="00822151" w:rsidRPr="00131616" w:rsidRDefault="00A5444E" w:rsidP="00A5444E">
            <w:pPr>
              <w:rPr>
                <w:rStyle w:val="Strong"/>
                <w:b w:val="0"/>
              </w:rPr>
            </w:pPr>
            <w:r w:rsidRPr="00A5444E">
              <w:rPr>
                <w:rStyle w:val="Strong"/>
                <w:b w:val="0"/>
              </w:rPr>
              <w:t>Update beiderseits 5'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5FE47243" w14:textId="77777777" w:rsidR="00131616" w:rsidRPr="007D0997" w:rsidRDefault="00C57BEE" w:rsidP="00822151">
            <w:r w:rsidRPr="007D0997">
              <w:t>Name</w:t>
            </w:r>
          </w:p>
        </w:tc>
      </w:tr>
      <w:tr w:rsidR="00131616" w:rsidRPr="00131616" w14:paraId="029E63F0" w14:textId="77777777" w:rsidTr="00400D0F">
        <w:trPr>
          <w:tblHeader w:val="0"/>
        </w:trPr>
        <w:tc>
          <w:tcPr>
            <w:tcW w:w="737" w:type="dxa"/>
          </w:tcPr>
          <w:p w14:paraId="5AC3B55D" w14:textId="77777777" w:rsidR="00131616" w:rsidRPr="007D0997" w:rsidRDefault="00131616" w:rsidP="00822151">
            <w:pPr>
              <w:rPr>
                <w:bCs/>
              </w:rPr>
            </w:pPr>
            <w:r w:rsidRPr="007D0997">
              <w:rPr>
                <w:bCs/>
              </w:rPr>
              <w:t>2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7490" w:type="dxa"/>
            <w:tcBorders>
              <w:right w:val="single" w:sz="4" w:space="0" w:color="auto"/>
            </w:tcBorders>
          </w:tcPr>
          <w:p w14:paraId="21118588" w14:textId="6B5EDD79" w:rsidR="00131616" w:rsidRPr="007D0997" w:rsidRDefault="00A5444E" w:rsidP="00822151">
            <w:proofErr w:type="spellStart"/>
            <w:r w:rsidRPr="00A5444E">
              <w:rPr>
                <w:rStyle w:val="Strong"/>
                <w:b w:val="0"/>
              </w:rPr>
              <w:t>Gitlab</w:t>
            </w:r>
            <w:proofErr w:type="spellEnd"/>
            <w:r w:rsidRPr="00A5444E">
              <w:rPr>
                <w:rStyle w:val="Strong"/>
                <w:b w:val="0"/>
              </w:rPr>
              <w:t xml:space="preserve"> als </w:t>
            </w:r>
            <w:proofErr w:type="spellStart"/>
            <w:r w:rsidRPr="00A5444E">
              <w:rPr>
                <w:rStyle w:val="Strong"/>
                <w:b w:val="0"/>
              </w:rPr>
              <w:t>Reviewtool</w:t>
            </w:r>
            <w:proofErr w:type="spellEnd"/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383C7698" w14:textId="77777777" w:rsidR="00131616" w:rsidRPr="007D0997" w:rsidRDefault="00131616" w:rsidP="00822151"/>
        </w:tc>
      </w:tr>
      <w:tr w:rsidR="0015164B" w:rsidRPr="00131616" w14:paraId="7E3AFFA9" w14:textId="77777777" w:rsidTr="00400D0F">
        <w:trPr>
          <w:tblHeader w:val="0"/>
        </w:trPr>
        <w:tc>
          <w:tcPr>
            <w:tcW w:w="737" w:type="dxa"/>
          </w:tcPr>
          <w:p w14:paraId="116CA2F1" w14:textId="77777777" w:rsidR="0015164B" w:rsidRPr="007D0997" w:rsidRDefault="0015164B" w:rsidP="00822151">
            <w:pPr>
              <w:rPr>
                <w:bCs/>
              </w:rPr>
            </w:pPr>
            <w:r w:rsidRPr="007D0997">
              <w:rPr>
                <w:bCs/>
              </w:rPr>
              <w:t>3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7490" w:type="dxa"/>
            <w:tcBorders>
              <w:right w:val="single" w:sz="4" w:space="0" w:color="auto"/>
            </w:tcBorders>
          </w:tcPr>
          <w:p w14:paraId="0FB3A63D" w14:textId="7011F59D" w:rsidR="005962F6" w:rsidRPr="007D0997" w:rsidRDefault="00A5444E" w:rsidP="00822151">
            <w:r w:rsidRPr="00A5444E">
              <w:rPr>
                <w:rStyle w:val="Strong"/>
                <w:b w:val="0"/>
                <w:lang w:val="en-US"/>
              </w:rPr>
              <w:t>FRVA Review Version 0.3 30'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79FD1C7E" w14:textId="77777777" w:rsidR="0015164B" w:rsidRPr="007D0997" w:rsidRDefault="0015164B" w:rsidP="00822151"/>
        </w:tc>
      </w:tr>
      <w:tr w:rsidR="0015164B" w:rsidRPr="008C7DCB" w14:paraId="19B00837" w14:textId="77777777" w:rsidTr="00400D0F">
        <w:trPr>
          <w:tblHeader w:val="0"/>
        </w:trPr>
        <w:tc>
          <w:tcPr>
            <w:tcW w:w="737" w:type="dxa"/>
          </w:tcPr>
          <w:p w14:paraId="386EFA32" w14:textId="77777777" w:rsidR="0015164B" w:rsidRPr="007D0997" w:rsidRDefault="0015164B" w:rsidP="00822151">
            <w:pPr>
              <w:rPr>
                <w:bCs/>
              </w:rPr>
            </w:pPr>
            <w:r w:rsidRPr="007D0997">
              <w:rPr>
                <w:bCs/>
              </w:rPr>
              <w:t>4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7490" w:type="dxa"/>
            <w:tcBorders>
              <w:right w:val="single" w:sz="4" w:space="0" w:color="auto"/>
            </w:tcBorders>
          </w:tcPr>
          <w:p w14:paraId="14811720" w14:textId="06DB3FE2" w:rsidR="0015164B" w:rsidRPr="00A5444E" w:rsidRDefault="00A5444E" w:rsidP="00822151">
            <w:pPr>
              <w:rPr>
                <w:lang w:val="en-US"/>
              </w:rPr>
            </w:pPr>
            <w:r w:rsidRPr="00A5444E">
              <w:rPr>
                <w:rStyle w:val="Strong"/>
                <w:b w:val="0"/>
                <w:lang w:val="en-US"/>
              </w:rPr>
              <w:t>GUI Prototype V0.4 Epic A 10'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3760DAA0" w14:textId="77777777" w:rsidR="0015164B" w:rsidRPr="00A5444E" w:rsidRDefault="0015164B" w:rsidP="00822151">
            <w:pPr>
              <w:rPr>
                <w:lang w:val="en-US"/>
              </w:rPr>
            </w:pPr>
          </w:p>
        </w:tc>
      </w:tr>
      <w:tr w:rsidR="0015164B" w:rsidRPr="00131616" w14:paraId="14A8CB6C" w14:textId="77777777" w:rsidTr="00400D0F">
        <w:trPr>
          <w:tblHeader w:val="0"/>
        </w:trPr>
        <w:tc>
          <w:tcPr>
            <w:tcW w:w="737" w:type="dxa"/>
          </w:tcPr>
          <w:p w14:paraId="1137E287" w14:textId="77777777" w:rsidR="0015164B" w:rsidRPr="007D0997" w:rsidRDefault="0015164B" w:rsidP="00822151">
            <w:pPr>
              <w:rPr>
                <w:bCs/>
              </w:rPr>
            </w:pPr>
            <w:r w:rsidRPr="007D0997">
              <w:rPr>
                <w:bCs/>
              </w:rPr>
              <w:t>5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7490" w:type="dxa"/>
            <w:tcBorders>
              <w:right w:val="single" w:sz="4" w:space="0" w:color="auto"/>
            </w:tcBorders>
          </w:tcPr>
          <w:p w14:paraId="27F9FF87" w14:textId="2BC1A69A" w:rsidR="000F5B72" w:rsidRPr="007D0997" w:rsidRDefault="00A5444E" w:rsidP="00822151">
            <w:r w:rsidRPr="00A5444E">
              <w:rPr>
                <w:rStyle w:val="Strong"/>
                <w:b w:val="0"/>
              </w:rPr>
              <w:t>Übergabe Gerät 10'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3CCCB782" w14:textId="77777777" w:rsidR="0015164B" w:rsidRPr="007D0997" w:rsidRDefault="0015164B" w:rsidP="00822151"/>
        </w:tc>
      </w:tr>
      <w:tr w:rsidR="0015164B" w:rsidRPr="00131616" w14:paraId="7188DAB2" w14:textId="77777777" w:rsidTr="00400D0F">
        <w:trPr>
          <w:tblHeader w:val="0"/>
        </w:trPr>
        <w:tc>
          <w:tcPr>
            <w:tcW w:w="737" w:type="dxa"/>
          </w:tcPr>
          <w:p w14:paraId="2A90B5DE" w14:textId="77777777" w:rsidR="0015164B" w:rsidRPr="007D0997" w:rsidRDefault="0015164B" w:rsidP="00822151">
            <w:pPr>
              <w:rPr>
                <w:bCs/>
              </w:rPr>
            </w:pPr>
            <w:r w:rsidRPr="007D0997">
              <w:rPr>
                <w:bCs/>
              </w:rPr>
              <w:t>6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7490" w:type="dxa"/>
            <w:tcBorders>
              <w:right w:val="single" w:sz="4" w:space="0" w:color="auto"/>
            </w:tcBorders>
          </w:tcPr>
          <w:p w14:paraId="0C9DD201" w14:textId="007602F0" w:rsidR="0015164B" w:rsidRPr="007D0997" w:rsidRDefault="00A5444E" w:rsidP="00822151">
            <w:r w:rsidRPr="00A5444E">
              <w:rPr>
                <w:rStyle w:val="Strong"/>
                <w:b w:val="0"/>
              </w:rPr>
              <w:t>COST 5'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1D8E275D" w14:textId="77777777" w:rsidR="0015164B" w:rsidRPr="007D0997" w:rsidRDefault="0015164B" w:rsidP="00822151"/>
        </w:tc>
      </w:tr>
      <w:tr w:rsidR="0015164B" w:rsidRPr="00131616" w14:paraId="5A2D4FA6" w14:textId="77777777" w:rsidTr="00400D0F">
        <w:trPr>
          <w:tblHeader w:val="0"/>
        </w:trPr>
        <w:tc>
          <w:tcPr>
            <w:tcW w:w="737" w:type="dxa"/>
          </w:tcPr>
          <w:p w14:paraId="2A3ADC8C" w14:textId="77777777" w:rsidR="0015164B" w:rsidRPr="007D0997" w:rsidRDefault="0015164B" w:rsidP="00822151">
            <w:pPr>
              <w:rPr>
                <w:bCs/>
              </w:rPr>
            </w:pPr>
            <w:r w:rsidRPr="007D0997">
              <w:rPr>
                <w:bCs/>
              </w:rPr>
              <w:t>7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7490" w:type="dxa"/>
            <w:tcBorders>
              <w:right w:val="single" w:sz="4" w:space="0" w:color="auto"/>
            </w:tcBorders>
          </w:tcPr>
          <w:p w14:paraId="2F2BA055" w14:textId="3EC28658" w:rsidR="0015164B" w:rsidRPr="00A5444E" w:rsidRDefault="00A5444E" w:rsidP="00822151">
            <w:pPr>
              <w:rPr>
                <w:bCs/>
              </w:rPr>
            </w:pPr>
            <w:r w:rsidRPr="00A5444E">
              <w:rPr>
                <w:rStyle w:val="Strong"/>
                <w:b w:val="0"/>
              </w:rPr>
              <w:t xml:space="preserve">Nächste Sitzung mit </w:t>
            </w:r>
            <w:proofErr w:type="spellStart"/>
            <w:r w:rsidRPr="00A5444E">
              <w:rPr>
                <w:rStyle w:val="Strong"/>
                <w:b w:val="0"/>
              </w:rPr>
              <w:t>jb-hyperspectral</w:t>
            </w:r>
            <w:proofErr w:type="spellEnd"/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37B29C92" w14:textId="77777777" w:rsidR="0015164B" w:rsidRPr="007D0997" w:rsidRDefault="0015164B" w:rsidP="00822151"/>
        </w:tc>
      </w:tr>
      <w:tr w:rsidR="0015164B" w:rsidRPr="00131616" w14:paraId="61A50700" w14:textId="77777777" w:rsidTr="00400D0F">
        <w:trPr>
          <w:tblHeader w:val="0"/>
        </w:trPr>
        <w:tc>
          <w:tcPr>
            <w:tcW w:w="737" w:type="dxa"/>
          </w:tcPr>
          <w:p w14:paraId="17557F81" w14:textId="77777777" w:rsidR="0015164B" w:rsidRPr="007D0997" w:rsidRDefault="00E0030E" w:rsidP="00822151">
            <w:pPr>
              <w:rPr>
                <w:bCs/>
              </w:rPr>
            </w:pPr>
            <w:r w:rsidRPr="007D0997">
              <w:rPr>
                <w:bCs/>
              </w:rPr>
              <w:t>8</w:t>
            </w:r>
            <w:r w:rsidR="00797D76" w:rsidRPr="007D0997">
              <w:rPr>
                <w:bCs/>
              </w:rPr>
              <w:t>.</w:t>
            </w:r>
          </w:p>
        </w:tc>
        <w:tc>
          <w:tcPr>
            <w:tcW w:w="7490" w:type="dxa"/>
            <w:tcBorders>
              <w:right w:val="single" w:sz="4" w:space="0" w:color="auto"/>
            </w:tcBorders>
          </w:tcPr>
          <w:p w14:paraId="4609366E" w14:textId="3ED2F9B6" w:rsidR="00400D0F" w:rsidRPr="007D0997" w:rsidRDefault="00A5444E" w:rsidP="00822151">
            <w:r w:rsidRPr="00A5444E">
              <w:rPr>
                <w:rStyle w:val="Strong"/>
                <w:b w:val="0"/>
              </w:rPr>
              <w:t>Nächste Sitzung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14:paraId="6A79E723" w14:textId="77777777" w:rsidR="0015164B" w:rsidRPr="007D0997" w:rsidRDefault="0015164B" w:rsidP="00822151"/>
        </w:tc>
      </w:tr>
    </w:tbl>
    <w:p w14:paraId="130A6A50" w14:textId="77777777" w:rsidR="00131616" w:rsidRDefault="00131616" w:rsidP="00C57BEE">
      <w:pPr>
        <w:rPr>
          <w:rStyle w:val="Strong"/>
        </w:rPr>
      </w:pPr>
    </w:p>
    <w:p w14:paraId="119D3457" w14:textId="77777777" w:rsidR="00131616" w:rsidRDefault="00131616">
      <w:pPr>
        <w:spacing w:after="200" w:line="276" w:lineRule="auto"/>
        <w:contextualSpacing w:val="0"/>
      </w:pPr>
      <w:r>
        <w:br w:type="page"/>
      </w:r>
    </w:p>
    <w:tbl>
      <w:tblPr>
        <w:tblStyle w:val="TableGrid"/>
        <w:tblW w:w="949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7"/>
        <w:gridCol w:w="6356"/>
        <w:gridCol w:w="1134"/>
        <w:gridCol w:w="1268"/>
      </w:tblGrid>
      <w:tr w:rsidR="00FC697F" w14:paraId="66544837" w14:textId="77777777" w:rsidTr="00FC697F">
        <w:tc>
          <w:tcPr>
            <w:tcW w:w="7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DA6B3" w14:textId="77777777" w:rsidR="00FC697F" w:rsidRPr="00B153B9" w:rsidRDefault="00FC697F" w:rsidP="00822151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Protokollpunkte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6210A99" w14:textId="77777777" w:rsidR="00FC697F" w:rsidRPr="00FC697F" w:rsidRDefault="00FC697F" w:rsidP="00822151">
            <w:pPr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8D29" w14:textId="77777777" w:rsidR="00FC697F" w:rsidRPr="00FC697F" w:rsidRDefault="00FC697F" w:rsidP="00822151">
            <w:pPr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431504" w14:paraId="37499A1B" w14:textId="77777777" w:rsidTr="00400D0F">
        <w:trPr>
          <w:tblHeader w:val="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A635C97" w14:textId="77777777" w:rsidR="00431504" w:rsidRDefault="00431504" w:rsidP="00822151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4880" w14:textId="77777777" w:rsidR="00A5444E" w:rsidRPr="00A5444E" w:rsidRDefault="00A5444E" w:rsidP="00822151">
            <w:pPr>
              <w:rPr>
                <w:rStyle w:val="Strong"/>
              </w:rPr>
            </w:pPr>
            <w:r w:rsidRPr="00A5444E">
              <w:rPr>
                <w:rStyle w:val="Strong"/>
              </w:rPr>
              <w:t xml:space="preserve">Update beiderseits </w:t>
            </w:r>
          </w:p>
          <w:p w14:paraId="67ADD842" w14:textId="6E01CC72" w:rsidR="00431504" w:rsidRDefault="003A6108" w:rsidP="00822151">
            <w:pPr>
              <w:rPr>
                <w:bCs/>
              </w:rPr>
            </w:pPr>
            <w:r>
              <w:rPr>
                <w:bCs/>
              </w:rPr>
              <w:t>Andreas übergibt das Testgerät und demonstriert die Verwendun</w:t>
            </w:r>
            <w:r w:rsidR="009256BE">
              <w:rPr>
                <w:bCs/>
              </w:rPr>
              <w:t>g und den</w:t>
            </w:r>
            <w:r w:rsidR="001C301F">
              <w:rPr>
                <w:bCs/>
              </w:rPr>
              <w:t xml:space="preserve"> Verb</w:t>
            </w:r>
            <w:r>
              <w:rPr>
                <w:bCs/>
              </w:rPr>
              <w:t>indung</w:t>
            </w:r>
            <w:r w:rsidR="009256BE">
              <w:rPr>
                <w:bCs/>
              </w:rPr>
              <w:t>saufbau</w:t>
            </w:r>
            <w:r>
              <w:rPr>
                <w:bCs/>
              </w:rPr>
              <w:t xml:space="preserve"> über Bluetooth.</w:t>
            </w:r>
          </w:p>
          <w:p w14:paraId="156A0D40" w14:textId="2694AF92" w:rsidR="003A6108" w:rsidRDefault="009256BE" w:rsidP="003A6108">
            <w:r>
              <w:rPr>
                <w:bCs/>
              </w:rPr>
              <w:t>A</w:t>
            </w:r>
            <w:r w:rsidR="003A6108">
              <w:rPr>
                <w:bCs/>
              </w:rPr>
              <w:t>uf Windows</w:t>
            </w:r>
            <w:r>
              <w:rPr>
                <w:bCs/>
              </w:rPr>
              <w:t xml:space="preserve"> muss</w:t>
            </w:r>
            <w:r w:rsidR="003A6108">
              <w:rPr>
                <w:bCs/>
              </w:rPr>
              <w:t xml:space="preserve"> beachtet werden </w:t>
            </w:r>
            <w:r w:rsidR="001C301F">
              <w:rPr>
                <w:bCs/>
              </w:rPr>
              <w:t>dass</w:t>
            </w:r>
            <w:r w:rsidR="003A6108">
              <w:t xml:space="preserve"> die COM-Ports geschlossen werden, da es sonst zu </w:t>
            </w:r>
            <w:r w:rsidR="001C301F">
              <w:t>Problemen</w:t>
            </w:r>
            <w:r w:rsidR="003A6108">
              <w:t xml:space="preserve"> kommen kann.</w:t>
            </w:r>
          </w:p>
          <w:p w14:paraId="208B114A" w14:textId="165357A2" w:rsidR="003A6108" w:rsidRDefault="003A6108" w:rsidP="003A6108">
            <w:r>
              <w:t>Der Key für die Bluetooth Verbindung ist „1234“.</w:t>
            </w:r>
          </w:p>
          <w:p w14:paraId="252C88C6" w14:textId="1882A983" w:rsidR="003A6108" w:rsidRDefault="003A6108" w:rsidP="001C301F">
            <w:pPr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8BF4D6" w14:textId="1D257417" w:rsidR="009E7958" w:rsidRDefault="009E7958" w:rsidP="00822151"/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1F11" w14:textId="40E36ABE" w:rsidR="009E7958" w:rsidRDefault="009E7958" w:rsidP="00822151"/>
        </w:tc>
      </w:tr>
      <w:tr w:rsidR="00431504" w:rsidRPr="003A6108" w14:paraId="2826CE2C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A9C9DD" w14:textId="7E267B0C" w:rsidR="00431504" w:rsidRDefault="00431504" w:rsidP="00822151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E4C7" w14:textId="38D6841B" w:rsidR="00355D34" w:rsidRPr="003A6108" w:rsidRDefault="003A6108" w:rsidP="00822151">
            <w:pPr>
              <w:keepNext w:val="0"/>
              <w:rPr>
                <w:rStyle w:val="Strong"/>
              </w:rPr>
            </w:pPr>
            <w:proofErr w:type="spellStart"/>
            <w:r w:rsidRPr="003A6108">
              <w:rPr>
                <w:rStyle w:val="Strong"/>
              </w:rPr>
              <w:t>Gitlab</w:t>
            </w:r>
            <w:proofErr w:type="spellEnd"/>
            <w:r w:rsidRPr="003A6108">
              <w:rPr>
                <w:rStyle w:val="Strong"/>
              </w:rPr>
              <w:t xml:space="preserve"> als </w:t>
            </w:r>
            <w:proofErr w:type="spellStart"/>
            <w:r w:rsidRPr="003A6108">
              <w:rPr>
                <w:rStyle w:val="Strong"/>
              </w:rPr>
              <w:t>Reviewtool</w:t>
            </w:r>
            <w:proofErr w:type="spellEnd"/>
          </w:p>
          <w:p w14:paraId="1896DC59" w14:textId="5C7D2434" w:rsidR="003A6108" w:rsidRDefault="003A6108" w:rsidP="00822151">
            <w:pPr>
              <w:keepNext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Alle Anwesenden sind einverstanden </w:t>
            </w:r>
            <w:proofErr w:type="spellStart"/>
            <w:r>
              <w:rPr>
                <w:rStyle w:val="Strong"/>
                <w:b w:val="0"/>
              </w:rPr>
              <w:t>Gitlab</w:t>
            </w:r>
            <w:proofErr w:type="spellEnd"/>
            <w:r>
              <w:rPr>
                <w:rStyle w:val="Strong"/>
                <w:b w:val="0"/>
              </w:rPr>
              <w:t xml:space="preserve"> als Tool für den künftigen Austausch zu verwenden.</w:t>
            </w:r>
          </w:p>
          <w:p w14:paraId="47E2CB03" w14:textId="56EDA266" w:rsidR="003A6108" w:rsidRDefault="003A6108" w:rsidP="00822151">
            <w:pPr>
              <w:keepNext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Zentrale Elemente sind:</w:t>
            </w:r>
          </w:p>
          <w:p w14:paraId="757C134B" w14:textId="3AEBF55D" w:rsidR="003A6108" w:rsidRDefault="003A6108" w:rsidP="003A6108">
            <w:pPr>
              <w:pStyle w:val="ListParagraph"/>
              <w:numPr>
                <w:ilvl w:val="0"/>
                <w:numId w:val="25"/>
              </w:numPr>
              <w:rPr>
                <w:rStyle w:val="Strong"/>
                <w:b w:val="0"/>
                <w:lang w:val="en-US"/>
              </w:rPr>
            </w:pPr>
            <w:r w:rsidRPr="003A6108">
              <w:rPr>
                <w:rStyle w:val="Strong"/>
                <w:b w:val="0"/>
                <w:lang w:val="en-US"/>
              </w:rPr>
              <w:t xml:space="preserve">Board (Issues </w:t>
            </w:r>
            <w:proofErr w:type="spellStart"/>
            <w:r w:rsidRPr="003A6108">
              <w:rPr>
                <w:rStyle w:val="Strong"/>
                <w:b w:val="0"/>
                <w:lang w:val="en-US"/>
              </w:rPr>
              <w:t>nach</w:t>
            </w:r>
            <w:proofErr w:type="spellEnd"/>
            <w:r w:rsidRPr="003A6108">
              <w:rPr>
                <w:rStyle w:val="Strong"/>
                <w:b w:val="0"/>
                <w:lang w:val="en-US"/>
              </w:rPr>
              <w:t xml:space="preserve"> Label </w:t>
            </w:r>
            <w:proofErr w:type="spellStart"/>
            <w:r w:rsidR="009256BE" w:rsidRPr="008C7DCB">
              <w:rPr>
                <w:rStyle w:val="Strong"/>
                <w:b w:val="0"/>
                <w:lang w:val="en-US"/>
              </w:rPr>
              <w:t>gruppiert</w:t>
            </w:r>
            <w:proofErr w:type="spellEnd"/>
            <w:r w:rsidRPr="003A6108">
              <w:rPr>
                <w:rStyle w:val="Strong"/>
                <w:b w:val="0"/>
                <w:lang w:val="en-US"/>
              </w:rPr>
              <w:t>)</w:t>
            </w:r>
            <w:r w:rsidRPr="003A6108">
              <w:rPr>
                <w:rStyle w:val="Strong"/>
                <w:b w:val="0"/>
                <w:lang w:val="en-US"/>
              </w:rPr>
              <w:br/>
            </w:r>
            <w:hyperlink r:id="rId10" w:history="1">
              <w:r w:rsidRPr="0000299F">
                <w:rPr>
                  <w:rStyle w:val="Hyperlink"/>
                  <w:lang w:val="en-US"/>
                </w:rPr>
                <w:t>https://gitlab.fhnw.ch/IP56/floxrox/boards</w:t>
              </w:r>
            </w:hyperlink>
          </w:p>
          <w:p w14:paraId="59913DEA" w14:textId="4CFEDC29" w:rsidR="003A6108" w:rsidRDefault="003A6108" w:rsidP="003A6108">
            <w:pPr>
              <w:pStyle w:val="ListParagraph"/>
              <w:numPr>
                <w:ilvl w:val="0"/>
                <w:numId w:val="25"/>
              </w:numPr>
              <w:rPr>
                <w:rStyle w:val="Strong"/>
                <w:b w:val="0"/>
              </w:rPr>
            </w:pPr>
            <w:r w:rsidRPr="003A6108">
              <w:rPr>
                <w:rStyle w:val="Strong"/>
                <w:b w:val="0"/>
              </w:rPr>
              <w:t xml:space="preserve">Download der </w:t>
            </w:r>
            <w:r>
              <w:rPr>
                <w:rStyle w:val="Strong"/>
                <w:b w:val="0"/>
              </w:rPr>
              <w:t>aktuellen</w:t>
            </w:r>
            <w:r w:rsidRPr="003A6108">
              <w:rPr>
                <w:rStyle w:val="Strong"/>
                <w:b w:val="0"/>
              </w:rPr>
              <w:t xml:space="preserve"> Version des </w:t>
            </w:r>
            <w:proofErr w:type="spellStart"/>
            <w:r w:rsidRPr="003A6108">
              <w:rPr>
                <w:rStyle w:val="Strong"/>
                <w:b w:val="0"/>
              </w:rPr>
              <w:t>Branches</w:t>
            </w:r>
            <w:proofErr w:type="spellEnd"/>
            <w:r>
              <w:rPr>
                <w:rStyle w:val="Strong"/>
                <w:b w:val="0"/>
              </w:rPr>
              <w:t xml:space="preserve"> </w:t>
            </w:r>
            <w:r w:rsidR="009256BE">
              <w:rPr>
                <w:rStyle w:val="Strong"/>
                <w:b w:val="0"/>
              </w:rPr>
              <w:t>„</w:t>
            </w:r>
            <w:proofErr w:type="spellStart"/>
            <w:r>
              <w:rPr>
                <w:rStyle w:val="Strong"/>
                <w:b w:val="0"/>
              </w:rPr>
              <w:t>develop</w:t>
            </w:r>
            <w:proofErr w:type="spellEnd"/>
            <w:r w:rsidR="009256BE">
              <w:rPr>
                <w:rStyle w:val="Strong"/>
                <w:b w:val="0"/>
              </w:rPr>
              <w:t>“</w:t>
            </w:r>
            <w:r>
              <w:rPr>
                <w:rStyle w:val="Strong"/>
                <w:b w:val="0"/>
              </w:rPr>
              <w:br/>
            </w:r>
            <w:hyperlink r:id="rId11" w:history="1">
              <w:r w:rsidRPr="0000299F">
                <w:rPr>
                  <w:rStyle w:val="Hyperlink"/>
                </w:rPr>
                <w:t>https://gitlab.fhnw.ch/IP56/floxrox/tree/develop</w:t>
              </w:r>
            </w:hyperlink>
          </w:p>
          <w:p w14:paraId="36C3ED99" w14:textId="77777777" w:rsidR="003A6108" w:rsidRDefault="003A6108" w:rsidP="003A6108">
            <w:pPr>
              <w:ind w:left="60"/>
              <w:rPr>
                <w:rStyle w:val="Strong"/>
                <w:b w:val="0"/>
              </w:rPr>
            </w:pPr>
          </w:p>
          <w:p w14:paraId="3173A2FC" w14:textId="21F0931C" w:rsidR="003A6108" w:rsidRPr="003A6108" w:rsidRDefault="003A6108" w:rsidP="003A6108">
            <w:pPr>
              <w:ind w:left="6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Bei Reviews werden jeweils die </w:t>
            </w:r>
            <w:proofErr w:type="spellStart"/>
            <w:r>
              <w:rPr>
                <w:rStyle w:val="Strong"/>
                <w:b w:val="0"/>
              </w:rPr>
              <w:t>Issues</w:t>
            </w:r>
            <w:proofErr w:type="spellEnd"/>
            <w:r>
              <w:rPr>
                <w:rStyle w:val="Strong"/>
                <w:b w:val="0"/>
              </w:rPr>
              <w:t xml:space="preserve"> auf dem Board „</w:t>
            </w:r>
            <w:proofErr w:type="spellStart"/>
            <w:r>
              <w:rPr>
                <w:rStyle w:val="Strong"/>
                <w:b w:val="0"/>
              </w:rPr>
              <w:t>To</w:t>
            </w:r>
            <w:proofErr w:type="spellEnd"/>
            <w:r>
              <w:rPr>
                <w:rStyle w:val="Strong"/>
                <w:b w:val="0"/>
              </w:rPr>
              <w:t xml:space="preserve"> Review“ diskutiert.</w:t>
            </w:r>
          </w:p>
          <w:p w14:paraId="64A25053" w14:textId="77777777" w:rsidR="00355D34" w:rsidRPr="003A6108" w:rsidRDefault="00355D34" w:rsidP="0082215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1F07C89" w14:textId="77777777" w:rsidR="00431504" w:rsidRPr="003A6108" w:rsidRDefault="00431504" w:rsidP="00822151"/>
          <w:p w14:paraId="41E65B54" w14:textId="77777777" w:rsidR="009E7958" w:rsidRPr="003A6108" w:rsidRDefault="009E7958" w:rsidP="00822151"/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6AE6" w14:textId="77777777" w:rsidR="00431504" w:rsidRPr="003A6108" w:rsidRDefault="00431504" w:rsidP="00822151"/>
          <w:p w14:paraId="6AF3DB09" w14:textId="77777777" w:rsidR="009E7958" w:rsidRPr="003A6108" w:rsidRDefault="009E7958" w:rsidP="00822151"/>
        </w:tc>
      </w:tr>
      <w:tr w:rsidR="004E6EF2" w:rsidRPr="00B153B9" w14:paraId="2527834D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C04905" w14:textId="77777777" w:rsidR="004E6EF2" w:rsidRDefault="004E6EF2" w:rsidP="00822151">
            <w:pPr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3942" w14:textId="076DCEBC" w:rsidR="00355D34" w:rsidRPr="008C7DCB" w:rsidRDefault="003A6108" w:rsidP="00822151">
            <w:pPr>
              <w:keepNext w:val="0"/>
              <w:rPr>
                <w:rStyle w:val="Strong"/>
              </w:rPr>
            </w:pPr>
            <w:r w:rsidRPr="008C7DCB">
              <w:rPr>
                <w:rStyle w:val="Strong"/>
              </w:rPr>
              <w:t xml:space="preserve">FRVA Review Version 0.3 </w:t>
            </w:r>
          </w:p>
          <w:p w14:paraId="1AA0A3CB" w14:textId="7BA176C9" w:rsidR="003A6108" w:rsidRDefault="003A6108" w:rsidP="00822151">
            <w:pPr>
              <w:keepNext w:val="0"/>
              <w:rPr>
                <w:rStyle w:val="Strong"/>
                <w:b w:val="0"/>
              </w:rPr>
            </w:pPr>
            <w:r w:rsidRPr="003A6108">
              <w:rPr>
                <w:rStyle w:val="Strong"/>
                <w:b w:val="0"/>
              </w:rPr>
              <w:t xml:space="preserve">In der Version 0.3 Wird der </w:t>
            </w:r>
            <w:proofErr w:type="spellStart"/>
            <w:r w:rsidRPr="003A6108">
              <w:rPr>
                <w:rStyle w:val="Strong"/>
                <w:b w:val="0"/>
              </w:rPr>
              <w:t>Epic</w:t>
            </w:r>
            <w:proofErr w:type="spellEnd"/>
            <w:r w:rsidRPr="003A6108">
              <w:rPr>
                <w:rStyle w:val="Strong"/>
                <w:b w:val="0"/>
              </w:rPr>
              <w:t xml:space="preserve"> F Dat</w:t>
            </w:r>
            <w:r>
              <w:rPr>
                <w:rStyle w:val="Strong"/>
                <w:b w:val="0"/>
              </w:rPr>
              <w:t>en</w:t>
            </w:r>
            <w:r w:rsidRPr="003A6108">
              <w:rPr>
                <w:rStyle w:val="Strong"/>
                <w:b w:val="0"/>
              </w:rPr>
              <w:t>visualisi</w:t>
            </w:r>
            <w:r>
              <w:rPr>
                <w:rStyle w:val="Strong"/>
                <w:b w:val="0"/>
              </w:rPr>
              <w:t>e</w:t>
            </w:r>
            <w:r w:rsidRPr="003A6108">
              <w:rPr>
                <w:rStyle w:val="Strong"/>
                <w:b w:val="0"/>
              </w:rPr>
              <w:t>rung abgeschlossen</w:t>
            </w:r>
            <w:r>
              <w:rPr>
                <w:rStyle w:val="Strong"/>
                <w:b w:val="0"/>
              </w:rPr>
              <w:t>.</w:t>
            </w:r>
          </w:p>
          <w:p w14:paraId="7C56EBD6" w14:textId="4F2AC9D3" w:rsidR="003A6108" w:rsidRDefault="0090252C" w:rsidP="00822151">
            <w:pPr>
              <w:keepNext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Zu folgenden </w:t>
            </w:r>
            <w:proofErr w:type="spellStart"/>
            <w:r>
              <w:rPr>
                <w:rStyle w:val="Strong"/>
                <w:b w:val="0"/>
              </w:rPr>
              <w:t>User</w:t>
            </w:r>
            <w:r w:rsidR="001C301F">
              <w:rPr>
                <w:rStyle w:val="Strong"/>
                <w:b w:val="0"/>
              </w:rPr>
              <w:t>s</w:t>
            </w:r>
            <w:r w:rsidR="003A6108">
              <w:rPr>
                <w:rStyle w:val="Strong"/>
                <w:b w:val="0"/>
              </w:rPr>
              <w:t>tories</w:t>
            </w:r>
            <w:proofErr w:type="spellEnd"/>
            <w:r w:rsidR="003A6108">
              <w:rPr>
                <w:rStyle w:val="Strong"/>
                <w:b w:val="0"/>
              </w:rPr>
              <w:t xml:space="preserve"> wurde</w:t>
            </w:r>
            <w:r>
              <w:rPr>
                <w:rStyle w:val="Strong"/>
                <w:b w:val="0"/>
              </w:rPr>
              <w:t>n</w:t>
            </w:r>
            <w:r w:rsidR="003A6108">
              <w:rPr>
                <w:rStyle w:val="Strong"/>
                <w:b w:val="0"/>
              </w:rPr>
              <w:t xml:space="preserve"> </w:t>
            </w:r>
            <w:proofErr w:type="spellStart"/>
            <w:r>
              <w:rPr>
                <w:rStyle w:val="Strong"/>
                <w:b w:val="0"/>
              </w:rPr>
              <w:t>Issues</w:t>
            </w:r>
            <w:proofErr w:type="spellEnd"/>
            <w:r w:rsidR="003A6108">
              <w:rPr>
                <w:rStyle w:val="Strong"/>
                <w:b w:val="0"/>
              </w:rPr>
              <w:t xml:space="preserve"> eröffnet</w:t>
            </w:r>
            <w:r>
              <w:rPr>
                <w:rStyle w:val="Strong"/>
                <w:b w:val="0"/>
              </w:rPr>
              <w:t>:</w:t>
            </w:r>
          </w:p>
          <w:p w14:paraId="4784F9C2" w14:textId="33F1B1A6" w:rsidR="0090252C" w:rsidRDefault="0090252C" w:rsidP="0090252C">
            <w:r>
              <w:t>F1</w:t>
            </w:r>
            <w:r w:rsidR="008C7DCB">
              <w:t>.</w:t>
            </w:r>
            <w:r>
              <w:t xml:space="preserve">001 </w:t>
            </w:r>
          </w:p>
          <w:p w14:paraId="536E56FA" w14:textId="7C038C54" w:rsidR="0090252C" w:rsidRPr="001C301F" w:rsidRDefault="0090252C" w:rsidP="0090252C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lang w:val="en-US"/>
              </w:rPr>
            </w:pPr>
            <w:proofErr w:type="spellStart"/>
            <w:r w:rsidRPr="001C301F">
              <w:rPr>
                <w:lang w:val="en-US"/>
              </w:rPr>
              <w:t>T</w:t>
            </w:r>
            <w:r w:rsidR="001C301F" w:rsidRPr="001C301F">
              <w:rPr>
                <w:lang w:val="en-US"/>
              </w:rPr>
              <w:t>reeview</w:t>
            </w:r>
            <w:proofErr w:type="spellEnd"/>
            <w:r w:rsidRPr="001C301F">
              <w:rPr>
                <w:lang w:val="en-US"/>
              </w:rPr>
              <w:t xml:space="preserve"> e</w:t>
            </w:r>
            <w:r w:rsidR="001C301F" w:rsidRPr="001C301F">
              <w:rPr>
                <w:lang w:val="en-US"/>
              </w:rPr>
              <w:t>x</w:t>
            </w:r>
            <w:r w:rsidRPr="001C301F">
              <w:rPr>
                <w:lang w:val="en-US"/>
              </w:rPr>
              <w:t>pand</w:t>
            </w:r>
            <w:r w:rsidR="001C301F" w:rsidRPr="001C301F">
              <w:rPr>
                <w:lang w:val="en-US"/>
              </w:rPr>
              <w:t xml:space="preserve"> should expand</w:t>
            </w:r>
            <w:r w:rsidRPr="001C301F">
              <w:rPr>
                <w:lang w:val="en-US"/>
              </w:rPr>
              <w:t xml:space="preserve"> to</w:t>
            </w:r>
            <w:r w:rsidR="001C301F" w:rsidRPr="001C301F">
              <w:rPr>
                <w:lang w:val="en-US"/>
              </w:rPr>
              <w:t xml:space="preserve"> the</w:t>
            </w:r>
            <w:r w:rsidRPr="001C301F">
              <w:rPr>
                <w:lang w:val="en-US"/>
              </w:rPr>
              <w:t xml:space="preserve"> selection</w:t>
            </w:r>
            <w:r w:rsidR="008C7DCB">
              <w:rPr>
                <w:lang w:val="en-US"/>
              </w:rPr>
              <w:t xml:space="preserve"> in the actual tab</w:t>
            </w:r>
          </w:p>
          <w:p w14:paraId="4B0B83F2" w14:textId="77777777" w:rsidR="0090252C" w:rsidRPr="007D5F93" w:rsidRDefault="0090252C" w:rsidP="0090252C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lang w:val="en-US"/>
              </w:rPr>
            </w:pPr>
            <w:r w:rsidRPr="007D5F93">
              <w:rPr>
                <w:lang w:val="en-US"/>
              </w:rPr>
              <w:t>Ignore message should have abort button</w:t>
            </w:r>
          </w:p>
          <w:p w14:paraId="13D1AD90" w14:textId="5A38F562" w:rsidR="0090252C" w:rsidRDefault="0090252C" w:rsidP="0090252C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8C7DCB">
              <w:rPr>
                <w:lang w:val="en-US"/>
              </w:rPr>
              <w:t>.</w:t>
            </w:r>
            <w:r>
              <w:rPr>
                <w:lang w:val="en-US"/>
              </w:rPr>
              <w:t>002</w:t>
            </w:r>
          </w:p>
          <w:p w14:paraId="6DFC2E33" w14:textId="77777777" w:rsidR="0090252C" w:rsidRDefault="0090252C" w:rsidP="0090252C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Enable checkboxes</w:t>
            </w:r>
          </w:p>
          <w:p w14:paraId="7E853FE7" w14:textId="562AA6C3" w:rsidR="0090252C" w:rsidRDefault="0090252C" w:rsidP="0090252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1C301F">
              <w:rPr>
                <w:lang w:val="en-US"/>
              </w:rPr>
              <w:t>1</w:t>
            </w:r>
            <w:r w:rsidR="008C7DCB">
              <w:rPr>
                <w:lang w:val="en-US"/>
              </w:rPr>
              <w:t>.</w:t>
            </w:r>
            <w:r>
              <w:rPr>
                <w:lang w:val="en-US"/>
              </w:rPr>
              <w:t>003</w:t>
            </w:r>
          </w:p>
          <w:p w14:paraId="58F177FA" w14:textId="32CF8261" w:rsidR="0090252C" w:rsidRDefault="0090252C" w:rsidP="0090252C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Radiance: Y-Axis should allocate at 0</w:t>
            </w:r>
          </w:p>
          <w:p w14:paraId="4533D1F6" w14:textId="656E4DF1" w:rsidR="001C301F" w:rsidRPr="001C301F" w:rsidRDefault="001C301F" w:rsidP="001C301F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lang w:val="en-US"/>
              </w:rPr>
            </w:pPr>
            <w:r w:rsidRPr="001C301F">
              <w:rPr>
                <w:lang w:val="en-US"/>
              </w:rPr>
              <w:t>R</w:t>
            </w:r>
            <w:r w:rsidR="0090252C" w:rsidRPr="001C301F">
              <w:rPr>
                <w:lang w:val="en-US"/>
              </w:rPr>
              <w:t xml:space="preserve">adiance: </w:t>
            </w:r>
            <w:r w:rsidRPr="001C301F">
              <w:rPr>
                <w:lang w:val="en-US"/>
              </w:rPr>
              <w:t>add „</w:t>
            </w:r>
            <w:r>
              <w:rPr>
                <w:lang w:val="en-US"/>
              </w:rPr>
              <w:t>R</w:t>
            </w:r>
            <w:r w:rsidRPr="001C301F">
              <w:rPr>
                <w:lang w:val="en-US"/>
              </w:rPr>
              <w:t>adiance</w:t>
            </w:r>
            <w:r>
              <w:rPr>
                <w:lang w:val="en-US"/>
              </w:rPr>
              <w:t>”</w:t>
            </w:r>
            <w:r w:rsidRPr="001C301F">
              <w:rPr>
                <w:lang w:val="en-US"/>
              </w:rPr>
              <w:t xml:space="preserve"> to label on </w:t>
            </w:r>
            <w:r>
              <w:rPr>
                <w:lang w:val="en-US"/>
              </w:rPr>
              <w:t>y</w:t>
            </w:r>
            <w:r w:rsidRPr="001C301F">
              <w:rPr>
                <w:lang w:val="en-US"/>
              </w:rPr>
              <w:t>-</w:t>
            </w:r>
            <w:r>
              <w:rPr>
                <w:lang w:val="en-US"/>
              </w:rPr>
              <w:t>axis</w:t>
            </w:r>
          </w:p>
          <w:p w14:paraId="0649A525" w14:textId="1286BA62" w:rsidR="001C301F" w:rsidRPr="001C301F" w:rsidRDefault="001C301F" w:rsidP="001C301F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lang w:val="en-US"/>
              </w:rPr>
            </w:pPr>
            <w:r w:rsidRPr="001C301F">
              <w:rPr>
                <w:lang w:val="en-US"/>
              </w:rPr>
              <w:t xml:space="preserve">Radiance: </w:t>
            </w:r>
            <w:r>
              <w:rPr>
                <w:lang w:val="en-US"/>
              </w:rPr>
              <w:t>Values</w:t>
            </w:r>
            <w:r w:rsidRPr="001C301F">
              <w:rPr>
                <w:lang w:val="en-US"/>
              </w:rPr>
              <w:t xml:space="preserve"> has to be </w:t>
            </w:r>
            <w:proofErr w:type="spellStart"/>
            <w:r w:rsidRPr="001C301F">
              <w:rPr>
                <w:lang w:val="en-US"/>
              </w:rPr>
              <w:t>devided</w:t>
            </w:r>
            <w:proofErr w:type="spellEnd"/>
            <w:r w:rsidRPr="001C301F">
              <w:rPr>
                <w:lang w:val="en-US"/>
              </w:rPr>
              <w:t xml:space="preserve"> thru </w:t>
            </w:r>
            <w:proofErr w:type="spellStart"/>
            <w:r w:rsidRPr="001C301F">
              <w:rPr>
                <w:lang w:val="en-US"/>
              </w:rPr>
              <w:t>integrationtime</w:t>
            </w:r>
            <w:proofErr w:type="spellEnd"/>
            <w:r w:rsidRPr="001C301F">
              <w:rPr>
                <w:lang w:val="en-US"/>
              </w:rPr>
              <w:t xml:space="preserve"> </w:t>
            </w:r>
          </w:p>
          <w:p w14:paraId="5B5C3A6C" w14:textId="5BCF17AA" w:rsidR="0090252C" w:rsidRDefault="0090252C" w:rsidP="0090252C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Zoom </w:t>
            </w:r>
            <w:r w:rsidR="001C301F">
              <w:rPr>
                <w:lang w:val="en-US"/>
              </w:rPr>
              <w:t>hangs</w:t>
            </w:r>
            <w:r>
              <w:rPr>
                <w:lang w:val="en-US"/>
              </w:rPr>
              <w:t xml:space="preserve"> when started</w:t>
            </w:r>
            <w:r w:rsidR="001C301F">
              <w:rPr>
                <w:lang w:val="en-US"/>
              </w:rPr>
              <w:t xml:space="preserve"> or ended zooming outside of the chart </w:t>
            </w:r>
          </w:p>
          <w:p w14:paraId="7C3A2A5B" w14:textId="315B6F75" w:rsidR="0090252C" w:rsidRDefault="0090252C" w:rsidP="0090252C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Radiance: </w:t>
            </w:r>
            <w:r w:rsidR="001C301F">
              <w:rPr>
                <w:lang w:val="en-US"/>
              </w:rPr>
              <w:t>Data with infinite (division by zero) values should be skipped on the x-axis</w:t>
            </w:r>
            <w:r>
              <w:rPr>
                <w:lang w:val="en-US"/>
              </w:rPr>
              <w:t>.</w:t>
            </w:r>
          </w:p>
          <w:p w14:paraId="7DF54413" w14:textId="612D6D87" w:rsidR="0090252C" w:rsidRDefault="0090252C" w:rsidP="0090252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1C301F">
              <w:rPr>
                <w:lang w:val="en-US"/>
              </w:rPr>
              <w:t>1</w:t>
            </w:r>
            <w:r>
              <w:rPr>
                <w:lang w:val="en-US"/>
              </w:rPr>
              <w:t>008</w:t>
            </w:r>
          </w:p>
          <w:p w14:paraId="45418144" w14:textId="0B4FD86D" w:rsidR="0090252C" w:rsidRDefault="0090252C" w:rsidP="0090252C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Tooltip should </w:t>
            </w:r>
            <w:r w:rsidR="001C301F">
              <w:rPr>
                <w:lang w:val="en-US"/>
              </w:rPr>
              <w:t>stay</w:t>
            </w:r>
            <w:r>
              <w:rPr>
                <w:lang w:val="en-US"/>
              </w:rPr>
              <w:t xml:space="preserve"> longer. </w:t>
            </w:r>
          </w:p>
          <w:p w14:paraId="567E6A62" w14:textId="77777777" w:rsidR="0090252C" w:rsidRDefault="0090252C" w:rsidP="0090252C">
            <w:pPr>
              <w:rPr>
                <w:lang w:val="en-US"/>
              </w:rPr>
            </w:pPr>
            <w:r>
              <w:rPr>
                <w:lang w:val="en-US"/>
              </w:rPr>
              <w:t>Library:</w:t>
            </w:r>
          </w:p>
          <w:p w14:paraId="4AC41BED" w14:textId="77777777" w:rsidR="0090252C" w:rsidRDefault="0090252C" w:rsidP="0090252C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Upper maximum of dataset in the library are:</w:t>
            </w:r>
          </w:p>
          <w:p w14:paraId="60702345" w14:textId="17321D16" w:rsidR="0090252C" w:rsidRDefault="0090252C" w:rsidP="0090252C">
            <w:pPr>
              <w:pStyle w:val="ListParagraph"/>
              <w:numPr>
                <w:ilvl w:val="1"/>
                <w:numId w:val="24"/>
              </w:num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365 </w:t>
            </w:r>
            <w:r w:rsidR="001C301F">
              <w:rPr>
                <w:lang w:val="en-US"/>
              </w:rPr>
              <w:t>D</w:t>
            </w:r>
            <w:r>
              <w:rPr>
                <w:lang w:val="en-US"/>
              </w:rPr>
              <w:t>ays</w:t>
            </w:r>
          </w:p>
          <w:p w14:paraId="4905F58B" w14:textId="42FD4656" w:rsidR="0090252C" w:rsidRDefault="0090252C" w:rsidP="0090252C">
            <w:pPr>
              <w:pStyle w:val="ListParagraph"/>
              <w:numPr>
                <w:ilvl w:val="1"/>
                <w:numId w:val="24"/>
              </w:num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6 </w:t>
            </w:r>
            <w:r w:rsidR="001C301F">
              <w:rPr>
                <w:lang w:val="en-US"/>
              </w:rPr>
              <w:t>SDCARDs</w:t>
            </w:r>
          </w:p>
          <w:p w14:paraId="04A9A96B" w14:textId="77777777" w:rsidR="0090252C" w:rsidRDefault="0090252C" w:rsidP="0090252C">
            <w:pPr>
              <w:pStyle w:val="ListParagraph"/>
              <w:numPr>
                <w:ilvl w:val="1"/>
                <w:numId w:val="24"/>
              </w:num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1’500’000 – 2’000’000 measurements</w:t>
            </w:r>
            <w:bookmarkStart w:id="0" w:name="_GoBack"/>
            <w:bookmarkEnd w:id="0"/>
          </w:p>
          <w:p w14:paraId="3C5433AC" w14:textId="3BCA5BD3" w:rsidR="0090252C" w:rsidRPr="003A6108" w:rsidRDefault="001C301F" w:rsidP="00822151">
            <w:pPr>
              <w:keepNext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Alle weiteren </w:t>
            </w:r>
            <w:proofErr w:type="spellStart"/>
            <w:r>
              <w:rPr>
                <w:rStyle w:val="Strong"/>
                <w:b w:val="0"/>
              </w:rPr>
              <w:t>Userstories</w:t>
            </w:r>
            <w:proofErr w:type="spellEnd"/>
            <w:r>
              <w:rPr>
                <w:rStyle w:val="Strong"/>
                <w:b w:val="0"/>
              </w:rPr>
              <w:t xml:space="preserve"> wurden ohne Kommentar abgeschlossen. </w:t>
            </w:r>
          </w:p>
          <w:p w14:paraId="46A756F1" w14:textId="77777777" w:rsidR="004E6EF2" w:rsidRDefault="004E6EF2" w:rsidP="0082215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CBF3DB6" w14:textId="77777777" w:rsidR="004E6EF2" w:rsidRDefault="004E6EF2" w:rsidP="00822151"/>
          <w:p w14:paraId="6FAF20A4" w14:textId="77777777" w:rsidR="009E7958" w:rsidRDefault="009E7958" w:rsidP="00822151"/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3641" w14:textId="77777777" w:rsidR="004E6EF2" w:rsidRDefault="004E6EF2" w:rsidP="00822151"/>
          <w:p w14:paraId="67222D0F" w14:textId="77777777" w:rsidR="009E7958" w:rsidRDefault="009E7958" w:rsidP="00822151"/>
        </w:tc>
      </w:tr>
      <w:tr w:rsidR="004E6EF2" w:rsidRPr="00A43C37" w14:paraId="66FA7979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E4D532" w14:textId="054F1FD6" w:rsidR="004E6EF2" w:rsidRDefault="004E6EF2" w:rsidP="00822151">
            <w:pPr>
              <w:ind w:left="57"/>
            </w:pPr>
            <w:r>
              <w:lastRenderedPageBreak/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D028" w14:textId="09047A88" w:rsidR="00355D34" w:rsidRPr="0090252C" w:rsidRDefault="0090252C" w:rsidP="00822151">
            <w:pPr>
              <w:keepNext w:val="0"/>
              <w:rPr>
                <w:rStyle w:val="Strong"/>
              </w:rPr>
            </w:pPr>
            <w:r w:rsidRPr="0090252C">
              <w:rPr>
                <w:rStyle w:val="Strong"/>
              </w:rPr>
              <w:t xml:space="preserve">GUI Prototype V0.4 </w:t>
            </w:r>
            <w:proofErr w:type="spellStart"/>
            <w:r w:rsidRPr="0090252C">
              <w:rPr>
                <w:rStyle w:val="Strong"/>
              </w:rPr>
              <w:t>Epic</w:t>
            </w:r>
            <w:proofErr w:type="spellEnd"/>
            <w:r w:rsidRPr="0090252C">
              <w:rPr>
                <w:rStyle w:val="Strong"/>
              </w:rPr>
              <w:t xml:space="preserve"> A</w:t>
            </w:r>
          </w:p>
          <w:p w14:paraId="0BDD780B" w14:textId="1473AC34" w:rsidR="0090252C" w:rsidRDefault="0090252C" w:rsidP="0090252C">
            <w:r w:rsidRPr="0090252C">
              <w:t xml:space="preserve">Für das GUI des </w:t>
            </w:r>
            <w:proofErr w:type="spellStart"/>
            <w:r w:rsidRPr="0090252C">
              <w:t>Epic</w:t>
            </w:r>
            <w:proofErr w:type="spellEnd"/>
            <w:r w:rsidRPr="0090252C">
              <w:t xml:space="preserve"> A wird der Prototyp </w:t>
            </w:r>
            <w:r>
              <w:t xml:space="preserve">auf </w:t>
            </w:r>
            <w:proofErr w:type="spellStart"/>
            <w:r>
              <w:t>Figma</w:t>
            </w:r>
            <w:proofErr w:type="spellEnd"/>
            <w:r>
              <w:t xml:space="preserve"> (</w:t>
            </w:r>
            <w:hyperlink r:id="rId12" w:history="1">
              <w:r w:rsidR="00A43C37" w:rsidRPr="0000299F">
                <w:rPr>
                  <w:rStyle w:val="Hyperlink"/>
                </w:rPr>
                <w:t>https://www.figma.com/proto/GAzyihAKXyskKd0KVExB6PmC/FRVA_EpicA?scaling=contain&amp;node-id=1%3A51</w:t>
              </w:r>
            </w:hyperlink>
            <w:r w:rsidR="00A43C37">
              <w:t xml:space="preserve">) </w:t>
            </w:r>
            <w:r>
              <w:t>als Grundlage verwendet</w:t>
            </w:r>
            <w:r w:rsidR="00A43C37">
              <w:t>.</w:t>
            </w:r>
          </w:p>
          <w:p w14:paraId="34A2096E" w14:textId="77777777" w:rsidR="00A43C37" w:rsidRDefault="00A43C37" w:rsidP="0090252C"/>
          <w:p w14:paraId="418291E0" w14:textId="2C5379A3" w:rsidR="00D51E0D" w:rsidRPr="003B512E" w:rsidRDefault="00A43C37" w:rsidP="00A43C37">
            <w:r>
              <w:t>Die Kalibration kann zwischen zwei Messungen abgerufen werden</w:t>
            </w:r>
            <w:r w:rsidR="003B512E">
              <w:t>, das funktioniert auch in automatischen Modus</w:t>
            </w:r>
            <w:r>
              <w:t xml:space="preserve">. </w:t>
            </w:r>
          </w:p>
          <w:p w14:paraId="49230A34" w14:textId="77777777" w:rsidR="00A43C37" w:rsidRPr="003B512E" w:rsidRDefault="00A43C37" w:rsidP="00A43C37"/>
          <w:p w14:paraId="604B3FD6" w14:textId="2F30DB1E" w:rsidR="00A43C37" w:rsidRPr="00A43C37" w:rsidRDefault="00A43C37" w:rsidP="00A43C37">
            <w:r w:rsidRPr="00A43C37">
              <w:t xml:space="preserve">Die Verbindungseinstellungen sollen einmal in der Applikation gemacht </w:t>
            </w:r>
            <w:r>
              <w:t>we</w:t>
            </w:r>
            <w:r w:rsidRPr="00A43C37">
              <w:t xml:space="preserve">rden und so für alle Geräte verwendet </w:t>
            </w:r>
            <w:r>
              <w:t>we</w:t>
            </w:r>
            <w:r w:rsidRPr="00A43C37">
              <w:t xml:space="preserve">rden. </w:t>
            </w:r>
          </w:p>
          <w:p w14:paraId="78E56512" w14:textId="62AA7CCC" w:rsidR="00A43C37" w:rsidRPr="00A43C37" w:rsidRDefault="00A43C37" w:rsidP="00A43C37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3635BE1" w14:textId="77777777" w:rsidR="004E6EF2" w:rsidRPr="00A43C37" w:rsidRDefault="004E6EF2" w:rsidP="00822151"/>
          <w:p w14:paraId="65C86F6C" w14:textId="77777777" w:rsidR="009E7958" w:rsidRPr="00A43C37" w:rsidRDefault="009E7958" w:rsidP="00822151"/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7446" w14:textId="77777777" w:rsidR="004E6EF2" w:rsidRPr="00A43C37" w:rsidRDefault="004E6EF2" w:rsidP="00822151"/>
          <w:p w14:paraId="7CE48CCC" w14:textId="77777777" w:rsidR="009E7958" w:rsidRPr="00A43C37" w:rsidRDefault="009E7958" w:rsidP="00822151"/>
        </w:tc>
      </w:tr>
      <w:tr w:rsidR="004E6EF2" w:rsidRPr="00B153B9" w14:paraId="367F649D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131177" w14:textId="47507FD3" w:rsidR="004E6EF2" w:rsidRDefault="004E6EF2" w:rsidP="00822151">
            <w:pPr>
              <w:ind w:left="57"/>
            </w:pPr>
            <w:r>
              <w:lastRenderedPageBreak/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DB66" w14:textId="10590122" w:rsidR="00355D34" w:rsidRDefault="00A43C37" w:rsidP="00822151">
            <w:pPr>
              <w:keepNext w:val="0"/>
              <w:rPr>
                <w:rStyle w:val="Strong"/>
              </w:rPr>
            </w:pPr>
            <w:r w:rsidRPr="00A43C37">
              <w:rPr>
                <w:rStyle w:val="Strong"/>
              </w:rPr>
              <w:t>COST</w:t>
            </w:r>
          </w:p>
          <w:p w14:paraId="3302D990" w14:textId="303D0DB9" w:rsidR="00A43C37" w:rsidRDefault="00A43C37" w:rsidP="00A43C37">
            <w:r w:rsidRPr="00A43C37">
              <w:t xml:space="preserve">Kosten für </w:t>
            </w:r>
            <w:r>
              <w:t>F</w:t>
            </w:r>
            <w:r w:rsidRPr="00A43C37">
              <w:t xml:space="preserve">lug </w:t>
            </w:r>
            <w:r>
              <w:t>we</w:t>
            </w:r>
            <w:r w:rsidRPr="00A43C37">
              <w:t>rden übernommen</w:t>
            </w:r>
            <w:r>
              <w:t>, für Mahlzeiten 20€, fü</w:t>
            </w:r>
            <w:r w:rsidR="003B512E">
              <w:t>r</w:t>
            </w:r>
            <w:r>
              <w:t xml:space="preserve"> die Übernachtung</w:t>
            </w:r>
            <w:r w:rsidR="003B512E">
              <w:t>en</w:t>
            </w:r>
            <w:r>
              <w:t xml:space="preserve"> 120€.</w:t>
            </w:r>
          </w:p>
          <w:p w14:paraId="0F614A59" w14:textId="77777777" w:rsidR="00A43C37" w:rsidRPr="00A43C37" w:rsidRDefault="00A43C37" w:rsidP="00A43C37">
            <w:pPr>
              <w:spacing w:after="200" w:line="276" w:lineRule="auto"/>
              <w:ind w:left="567" w:hanging="567"/>
            </w:pPr>
            <w:r w:rsidRPr="00A43C37">
              <w:t>Anreise und Rückreise muss selber organisiert werden.</w:t>
            </w:r>
          </w:p>
          <w:p w14:paraId="3D10321D" w14:textId="2763D548" w:rsidR="00A43C37" w:rsidRPr="00A43C37" w:rsidRDefault="00A43C37" w:rsidP="00822151">
            <w:pPr>
              <w:keepNext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Andreas wird das Testgerät nach Toulouse mitnehmen. </w:t>
            </w:r>
          </w:p>
          <w:p w14:paraId="169A9161" w14:textId="77777777" w:rsidR="004E6EF2" w:rsidRDefault="004E6EF2" w:rsidP="0082215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C7E7FE" w14:textId="77777777" w:rsidR="004E6EF2" w:rsidRDefault="004E6EF2" w:rsidP="00822151"/>
          <w:p w14:paraId="0A1BC621" w14:textId="77777777" w:rsidR="009E7958" w:rsidRDefault="009E7958" w:rsidP="00822151"/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A512" w14:textId="77777777" w:rsidR="004E6EF2" w:rsidRDefault="004E6EF2" w:rsidP="00822151"/>
          <w:p w14:paraId="3CA58F83" w14:textId="77777777" w:rsidR="009E7958" w:rsidRDefault="009E7958" w:rsidP="00822151"/>
        </w:tc>
      </w:tr>
      <w:tr w:rsidR="004E6EF2" w:rsidRPr="00B153B9" w14:paraId="78107016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43B493" w14:textId="77777777" w:rsidR="004E6EF2" w:rsidRDefault="004E6EF2" w:rsidP="00822151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BE4C" w14:textId="77777777" w:rsidR="00D51E0D" w:rsidRDefault="00A43C37" w:rsidP="00A43C37">
            <w:pPr>
              <w:keepNext w:val="0"/>
              <w:rPr>
                <w:rStyle w:val="Strong"/>
                <w:b w:val="0"/>
              </w:rPr>
            </w:pPr>
            <w:r w:rsidRPr="00A43C37">
              <w:rPr>
                <w:rStyle w:val="Strong"/>
              </w:rPr>
              <w:t xml:space="preserve">Nächste Sitzung mit </w:t>
            </w:r>
            <w:r>
              <w:rPr>
                <w:rStyle w:val="Strong"/>
              </w:rPr>
              <w:t>JB-</w:t>
            </w:r>
            <w:proofErr w:type="spellStart"/>
            <w:r>
              <w:rPr>
                <w:rStyle w:val="Strong"/>
              </w:rPr>
              <w:t>H</w:t>
            </w:r>
            <w:r w:rsidRPr="00A43C37">
              <w:rPr>
                <w:rStyle w:val="Strong"/>
              </w:rPr>
              <w:t>yperspectral</w:t>
            </w:r>
            <w:proofErr w:type="spellEnd"/>
          </w:p>
          <w:p w14:paraId="155AA728" w14:textId="4E5EF547" w:rsidR="00A43C37" w:rsidRDefault="00A43C37" w:rsidP="00A43C37">
            <w:pPr>
              <w:keepNext w:val="0"/>
            </w:pPr>
            <w:r>
              <w:t>Folgende Daten werden für eine nächstes Meeting mit JB-</w:t>
            </w:r>
            <w:proofErr w:type="spellStart"/>
            <w:r>
              <w:t>Hyperspectral</w:t>
            </w:r>
            <w:proofErr w:type="spellEnd"/>
            <w:r>
              <w:t xml:space="preserve"> vorgeschlagen (Skype, ca. 1h -1,5h):</w:t>
            </w:r>
          </w:p>
          <w:p w14:paraId="36114E93" w14:textId="2F98FC89" w:rsidR="00A43C37" w:rsidRDefault="00A43C37" w:rsidP="00A43C37">
            <w:pPr>
              <w:pStyle w:val="ListParagraph"/>
              <w:numPr>
                <w:ilvl w:val="0"/>
                <w:numId w:val="24"/>
              </w:numPr>
              <w:spacing w:after="200" w:line="276" w:lineRule="auto"/>
            </w:pPr>
            <w:r>
              <w:t>Montag 6.Nov 15:00 – 19:00</w:t>
            </w:r>
          </w:p>
          <w:p w14:paraId="51003838" w14:textId="59FB7CB0" w:rsidR="00A43C37" w:rsidRDefault="00A43C37" w:rsidP="00A43C37">
            <w:pPr>
              <w:pStyle w:val="ListParagraph"/>
              <w:numPr>
                <w:ilvl w:val="0"/>
                <w:numId w:val="24"/>
              </w:numPr>
              <w:spacing w:after="200" w:line="276" w:lineRule="auto"/>
            </w:pPr>
            <w:r>
              <w:t>Dienstag14:00 - 15:00</w:t>
            </w:r>
          </w:p>
          <w:p w14:paraId="1F84B91B" w14:textId="45DC936F" w:rsidR="00A43C37" w:rsidRPr="00A43C37" w:rsidRDefault="00A43C37" w:rsidP="00A43C37">
            <w:pPr>
              <w:pStyle w:val="ListParagraph"/>
              <w:numPr>
                <w:ilvl w:val="0"/>
                <w:numId w:val="24"/>
              </w:numPr>
              <w:spacing w:after="200" w:line="276" w:lineRule="auto"/>
            </w:pPr>
            <w:r>
              <w:t>Donnerstag, 9.Nov, 13:00 - 19:00</w:t>
            </w:r>
          </w:p>
          <w:p w14:paraId="718D492F" w14:textId="403011F5" w:rsidR="00A43C37" w:rsidRPr="00B153B9" w:rsidRDefault="00A43C37" w:rsidP="00A43C37">
            <w:pPr>
              <w:keepNext w:val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43D832A" w14:textId="77777777" w:rsidR="004E6EF2" w:rsidRPr="00B153B9" w:rsidRDefault="004E6EF2" w:rsidP="00822151"/>
          <w:p w14:paraId="56DDBC19" w14:textId="77777777" w:rsidR="009E7958" w:rsidRPr="00B153B9" w:rsidRDefault="009E7958" w:rsidP="00822151"/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DCC2" w14:textId="77777777" w:rsidR="004E6EF2" w:rsidRPr="00B153B9" w:rsidRDefault="004E6EF2" w:rsidP="00822151"/>
          <w:p w14:paraId="1172B182" w14:textId="77777777" w:rsidR="009E7958" w:rsidRPr="00B153B9" w:rsidRDefault="009E7958" w:rsidP="00822151"/>
        </w:tc>
      </w:tr>
      <w:tr w:rsidR="004E6EF2" w:rsidRPr="00B153B9" w14:paraId="647E5E65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A8EE1C" w14:textId="51CB6732" w:rsidR="004E6EF2" w:rsidRDefault="004E6EF2" w:rsidP="00822151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7439" w14:textId="603A4109" w:rsidR="00355D34" w:rsidRDefault="00A43C37" w:rsidP="00822151">
            <w:pPr>
              <w:keepNext w:val="0"/>
              <w:rPr>
                <w:rStyle w:val="Strong"/>
              </w:rPr>
            </w:pPr>
            <w:r w:rsidRPr="00A43C37">
              <w:rPr>
                <w:rStyle w:val="Strong"/>
              </w:rPr>
              <w:t>Nächste Sitzung</w:t>
            </w:r>
          </w:p>
          <w:p w14:paraId="35DDE324" w14:textId="5C378A71" w:rsidR="00A43C37" w:rsidRDefault="00A43C37" w:rsidP="00822151">
            <w:pPr>
              <w:keepNext w:val="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Während der FHNW Technik Projektwoche, ca. 2h.</w:t>
            </w:r>
            <w:r w:rsidR="005C63F3">
              <w:rPr>
                <w:rStyle w:val="Strong"/>
                <w:b w:val="0"/>
              </w:rPr>
              <w:t xml:space="preserve"> Die Termine werden Herrn </w:t>
            </w:r>
            <w:proofErr w:type="spellStart"/>
            <w:r w:rsidR="005C63F3">
              <w:rPr>
                <w:rStyle w:val="Strong"/>
                <w:b w:val="0"/>
              </w:rPr>
              <w:t>Gwerder</w:t>
            </w:r>
            <w:proofErr w:type="spellEnd"/>
            <w:r w:rsidR="005C63F3">
              <w:rPr>
                <w:rStyle w:val="Strong"/>
                <w:b w:val="0"/>
              </w:rPr>
              <w:t xml:space="preserve"> vorgeschlagen. </w:t>
            </w:r>
          </w:p>
          <w:p w14:paraId="3BE8762C" w14:textId="77777777" w:rsidR="00A43C37" w:rsidRDefault="00A43C37" w:rsidP="00A43C37">
            <w:pPr>
              <w:pStyle w:val="ListParagraph"/>
              <w:numPr>
                <w:ilvl w:val="0"/>
                <w:numId w:val="24"/>
              </w:numPr>
              <w:spacing w:after="200" w:line="276" w:lineRule="auto"/>
            </w:pPr>
            <w:r>
              <w:t xml:space="preserve">28.Nov </w:t>
            </w:r>
          </w:p>
          <w:p w14:paraId="4AE3BFA6" w14:textId="26E19845" w:rsidR="00A43C37" w:rsidRPr="005C63F3" w:rsidRDefault="00A43C37" w:rsidP="00822151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Style w:val="Strong"/>
                <w:b w:val="0"/>
                <w:bCs w:val="0"/>
              </w:rPr>
            </w:pPr>
            <w:r>
              <w:t xml:space="preserve">30 Nov </w:t>
            </w:r>
          </w:p>
          <w:p w14:paraId="754E968E" w14:textId="77777777" w:rsidR="004E6EF2" w:rsidRDefault="004E6EF2" w:rsidP="0082215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2F2BC58" w14:textId="77777777" w:rsidR="004E6EF2" w:rsidRDefault="004E6EF2" w:rsidP="00822151"/>
          <w:p w14:paraId="1530786D" w14:textId="77777777" w:rsidR="009E7958" w:rsidRDefault="009E7958" w:rsidP="00822151"/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BC1E" w14:textId="77777777" w:rsidR="004E6EF2" w:rsidRDefault="004E6EF2" w:rsidP="00822151"/>
          <w:p w14:paraId="3BA5D8E3" w14:textId="77777777" w:rsidR="009E7958" w:rsidRDefault="009E7958" w:rsidP="00822151"/>
        </w:tc>
      </w:tr>
    </w:tbl>
    <w:p w14:paraId="31A10C1B" w14:textId="77777777" w:rsidR="00431504" w:rsidRDefault="00431504" w:rsidP="00431504"/>
    <w:sectPr w:rsidR="00431504" w:rsidSect="00756087">
      <w:footerReference w:type="default" r:id="rId13"/>
      <w:headerReference w:type="first" r:id="rId14"/>
      <w:footerReference w:type="first" r:id="rId15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FF67F" w14:textId="77777777" w:rsidR="00586642" w:rsidRDefault="00586642" w:rsidP="00A76598">
      <w:r>
        <w:separator/>
      </w:r>
    </w:p>
  </w:endnote>
  <w:endnote w:type="continuationSeparator" w:id="0">
    <w:p w14:paraId="7DAE5A1A" w14:textId="77777777" w:rsidR="00586642" w:rsidRDefault="00586642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DED7B9" w14:textId="77777777" w:rsidR="00154784" w:rsidRDefault="00154784" w:rsidP="00154784">
    <w:pPr>
      <w:pStyle w:val="Footer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656330">
      <w:rPr>
        <w:noProof/>
      </w:rPr>
      <w:t>5</w:t>
    </w:r>
    <w:r>
      <w:fldChar w:fldCharType="end"/>
    </w:r>
    <w:r w:rsidR="00131616">
      <w:t>/</w:t>
    </w:r>
    <w:fldSimple w:instr=" NUMPAGES   \* MERGEFORMAT ">
      <w:r w:rsidR="00656330">
        <w:rPr>
          <w:noProof/>
        </w:rPr>
        <w:t>5</w:t>
      </w:r>
    </w:fldSimple>
    <w:r w:rsidR="00103550" w:rsidRPr="00904C80">
      <w:t xml:space="preserve"> </w:t>
    </w:r>
  </w:p>
  <w:p w14:paraId="5606B889" w14:textId="77777777" w:rsidR="002F69C6" w:rsidRDefault="002F69C6" w:rsidP="00154784">
    <w:pPr>
      <w:pStyle w:val="Footer"/>
      <w:tabs>
        <w:tab w:val="clear" w:pos="4536"/>
        <w:tab w:val="left" w:pos="1134"/>
      </w:tabs>
    </w:pPr>
  </w:p>
  <w:p w14:paraId="5AE241ED" w14:textId="77777777" w:rsidR="00103550" w:rsidRDefault="00103550" w:rsidP="00154784">
    <w:pPr>
      <w:pStyle w:val="Footer"/>
      <w:tabs>
        <w:tab w:val="clear" w:pos="4536"/>
        <w:tab w:val="left" w:pos="1134"/>
      </w:tabs>
    </w:pPr>
  </w:p>
  <w:p w14:paraId="3507F8FD" w14:textId="77777777" w:rsidR="00103550" w:rsidRPr="00904C80" w:rsidRDefault="00103550" w:rsidP="00154784">
    <w:pPr>
      <w:pStyle w:val="Footer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3825"/>
      <w:gridCol w:w="938"/>
      <w:gridCol w:w="1046"/>
      <w:gridCol w:w="3544"/>
    </w:tblGrid>
    <w:tr w:rsidR="00D724FE" w:rsidRPr="00ED076C" w14:paraId="57CD9E90" w14:textId="77777777" w:rsidTr="00AD1150">
      <w:trPr>
        <w:trHeight w:val="483"/>
      </w:trPr>
      <w:tc>
        <w:tcPr>
          <w:tcW w:w="3825" w:type="dxa"/>
        </w:tcPr>
        <w:p w14:paraId="4B78DD0B" w14:textId="77777777" w:rsidR="00D724FE" w:rsidRPr="00ED076C" w:rsidRDefault="00D724FE" w:rsidP="00AD1150">
          <w:pPr>
            <w:pStyle w:val="Footer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/>
        </w:p>
      </w:tc>
      <w:tc>
        <w:tcPr>
          <w:tcW w:w="938" w:type="dxa"/>
        </w:tcPr>
        <w:p w14:paraId="76C4B99F" w14:textId="77777777" w:rsidR="00D724FE" w:rsidRPr="00ED076C" w:rsidRDefault="00D724FE" w:rsidP="00AD1150">
          <w:pPr>
            <w:pStyle w:val="Footer"/>
            <w:rPr>
              <w:szCs w:val="16"/>
            </w:rPr>
          </w:pPr>
        </w:p>
      </w:tc>
      <w:tc>
        <w:tcPr>
          <w:tcW w:w="1046" w:type="dxa"/>
        </w:tcPr>
        <w:p w14:paraId="741205AA" w14:textId="77777777" w:rsidR="00D724FE" w:rsidRPr="00ED076C" w:rsidRDefault="00D724FE" w:rsidP="00AD1150">
          <w:pPr>
            <w:pStyle w:val="Footer"/>
            <w:rPr>
              <w:szCs w:val="16"/>
            </w:rPr>
          </w:pPr>
        </w:p>
      </w:tc>
      <w:tc>
        <w:tcPr>
          <w:tcW w:w="3544" w:type="dxa"/>
        </w:tcPr>
        <w:p w14:paraId="7270432A" w14:textId="77777777" w:rsidR="00D724FE" w:rsidRDefault="00D724FE" w:rsidP="00AD1150">
          <w:pPr>
            <w:pStyle w:val="Footer"/>
            <w:rPr>
              <w:szCs w:val="16"/>
            </w:rPr>
          </w:pPr>
        </w:p>
      </w:tc>
    </w:tr>
    <w:tr w:rsidR="00D724FE" w:rsidRPr="00ED076C" w14:paraId="5FD68B3D" w14:textId="77777777" w:rsidTr="00AD1150">
      <w:trPr>
        <w:trHeight w:val="567"/>
      </w:trPr>
      <w:tc>
        <w:tcPr>
          <w:tcW w:w="3825" w:type="dxa"/>
        </w:tcPr>
        <w:p w14:paraId="0648E158" w14:textId="77777777" w:rsidR="00D724FE" w:rsidRPr="00ED076C" w:rsidRDefault="00D724FE" w:rsidP="00AD1150">
          <w:pPr>
            <w:pStyle w:val="Footer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 xml:space="preserve">FHNW IP5 - </w:t>
          </w:r>
          <w:proofErr w:type="spellStart"/>
          <w:r>
            <w:rPr>
              <w:szCs w:val="16"/>
            </w:rPr>
            <w:t>FloxRox</w:t>
          </w:r>
          <w:proofErr w:type="spellEnd"/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Visualisierungs</w:t>
          </w:r>
          <w:proofErr w:type="spellEnd"/>
          <w:r>
            <w:rPr>
              <w:szCs w:val="16"/>
            </w:rPr>
            <w:t xml:space="preserve"> Applikation</w:t>
          </w:r>
          <w:r w:rsidRPr="00ED076C">
            <w:rPr>
              <w:szCs w:val="16"/>
            </w:rPr>
            <w:tab/>
          </w:r>
        </w:p>
      </w:tc>
      <w:tc>
        <w:tcPr>
          <w:tcW w:w="938" w:type="dxa"/>
        </w:tcPr>
        <w:p w14:paraId="34F99714" w14:textId="77777777" w:rsidR="00D724FE" w:rsidRPr="00ED076C" w:rsidRDefault="00D724FE" w:rsidP="00AD1150">
          <w:pPr>
            <w:pStyle w:val="Footer"/>
            <w:rPr>
              <w:szCs w:val="16"/>
            </w:rPr>
          </w:pPr>
        </w:p>
        <w:p w14:paraId="6625B740" w14:textId="77777777" w:rsidR="00D724FE" w:rsidRPr="00ED076C" w:rsidRDefault="00D724FE" w:rsidP="00AD1150">
          <w:pPr>
            <w:pStyle w:val="Footer"/>
            <w:rPr>
              <w:szCs w:val="16"/>
            </w:rPr>
          </w:pPr>
        </w:p>
      </w:tc>
      <w:tc>
        <w:tcPr>
          <w:tcW w:w="1046" w:type="dxa"/>
        </w:tcPr>
        <w:p w14:paraId="4FF3FC0C" w14:textId="77777777" w:rsidR="00D724FE" w:rsidRPr="00ED076C" w:rsidRDefault="00D724FE" w:rsidP="00AD1150">
          <w:pPr>
            <w:pStyle w:val="Footer"/>
            <w:rPr>
              <w:szCs w:val="16"/>
            </w:rPr>
          </w:pPr>
        </w:p>
      </w:tc>
      <w:tc>
        <w:tcPr>
          <w:tcW w:w="3544" w:type="dxa"/>
        </w:tcPr>
        <w:p w14:paraId="5E19447B" w14:textId="77777777" w:rsidR="00D724FE" w:rsidRDefault="00D724FE" w:rsidP="00AD1150">
          <w:pPr>
            <w:pStyle w:val="Footer"/>
            <w:rPr>
              <w:szCs w:val="16"/>
            </w:rPr>
          </w:pPr>
          <w:r>
            <w:rPr>
              <w:szCs w:val="16"/>
            </w:rPr>
            <w:t>roland.mosimann@students.fhnw.ch</w:t>
          </w:r>
        </w:p>
        <w:p w14:paraId="0A6500A6" w14:textId="77777777" w:rsidR="00D724FE" w:rsidRPr="00ED076C" w:rsidRDefault="00D724FE" w:rsidP="00AD1150">
          <w:pPr>
            <w:pStyle w:val="Footer"/>
            <w:rPr>
              <w:szCs w:val="16"/>
            </w:rPr>
          </w:pPr>
          <w:r>
            <w:rPr>
              <w:szCs w:val="16"/>
            </w:rPr>
            <w:t>patrick.wigger@students.fhnw.ch</w:t>
          </w:r>
        </w:p>
      </w:tc>
    </w:tr>
    <w:bookmarkEnd w:id="1"/>
  </w:tbl>
  <w:p w14:paraId="44A88012" w14:textId="77777777" w:rsidR="00C536C2" w:rsidRPr="00D724FE" w:rsidRDefault="00C536C2" w:rsidP="00D724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B2177" w14:textId="77777777" w:rsidR="00586642" w:rsidRPr="00ED0D02" w:rsidRDefault="00586642" w:rsidP="00ED0D02">
      <w:pPr>
        <w:pStyle w:val="Footer"/>
      </w:pPr>
    </w:p>
  </w:footnote>
  <w:footnote w:type="continuationSeparator" w:id="0">
    <w:p w14:paraId="5B8EB58C" w14:textId="77777777" w:rsidR="00586642" w:rsidRDefault="00586642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50228" w14:textId="77777777" w:rsidR="00437505" w:rsidRPr="00437505" w:rsidRDefault="006F0D3C" w:rsidP="00437505">
    <w:pPr>
      <w:pStyle w:val="Header"/>
    </w:pPr>
    <w:r>
      <w:rPr>
        <w:i/>
        <w:noProof/>
        <w:color w:val="808080" w:themeColor="background1" w:themeShade="80"/>
        <w:sz w:val="20"/>
        <w:szCs w:val="20"/>
        <w:lang w:eastAsia="de-CH"/>
      </w:rPr>
      <w:drawing>
        <wp:anchor distT="0" distB="0" distL="114300" distR="114300" simplePos="0" relativeHeight="251661312" behindDoc="1" locked="0" layoutInCell="1" allowOverlap="1" wp14:anchorId="5D5884E9" wp14:editId="27EFD9D4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0F208F"/>
    <w:multiLevelType w:val="hybridMultilevel"/>
    <w:tmpl w:val="BA5CF3B0"/>
    <w:lvl w:ilvl="0" w:tplc="A6B60930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Liberation Mono" w:hAnsi="Liberation Mono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Liberation Mono" w:hAnsi="Liberation Mono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Liberation Mono" w:hAnsi="Liberation Mono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9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220D11"/>
    <w:multiLevelType w:val="multilevel"/>
    <w:tmpl w:val="75384DEA"/>
    <w:numStyleLink w:val="FHNWAufzhlung"/>
  </w:abstractNum>
  <w:abstractNum w:abstractNumId="13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5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1F44949"/>
    <w:multiLevelType w:val="hybridMultilevel"/>
    <w:tmpl w:val="F6385F22"/>
    <w:lvl w:ilvl="0" w:tplc="38BA8D38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A15AB"/>
    <w:multiLevelType w:val="multilevel"/>
    <w:tmpl w:val="75384DEA"/>
    <w:styleLink w:val="FHNWAufzhlung"/>
    <w:lvl w:ilvl="0">
      <w:start w:val="1"/>
      <w:numFmt w:val="bullet"/>
      <w:pStyle w:val="List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ListBullet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ListBullet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19">
    <w:nsid w:val="6A3C4143"/>
    <w:multiLevelType w:val="hybridMultilevel"/>
    <w:tmpl w:val="9E9AE7AC"/>
    <w:lvl w:ilvl="0" w:tplc="92A2C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28597C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17"/>
  </w:num>
  <w:num w:numId="8">
    <w:abstractNumId w:val="1"/>
  </w:num>
  <w:num w:numId="9">
    <w:abstractNumId w:val="2"/>
  </w:num>
  <w:num w:numId="10">
    <w:abstractNumId w:val="16"/>
  </w:num>
  <w:num w:numId="11">
    <w:abstractNumId w:val="10"/>
  </w:num>
  <w:num w:numId="12">
    <w:abstractNumId w:val="11"/>
  </w:num>
  <w:num w:numId="13">
    <w:abstractNumId w:val="7"/>
  </w:num>
  <w:num w:numId="14">
    <w:abstractNumId w:val="15"/>
  </w:num>
  <w:num w:numId="15">
    <w:abstractNumId w:val="18"/>
  </w:num>
  <w:num w:numId="16">
    <w:abstractNumId w:val="0"/>
  </w:num>
  <w:num w:numId="17">
    <w:abstractNumId w:val="21"/>
  </w:num>
  <w:num w:numId="18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8"/>
  </w:num>
  <w:num w:numId="20">
    <w:abstractNumId w:val="14"/>
  </w:num>
  <w:num w:numId="21">
    <w:abstractNumId w:val="12"/>
  </w:num>
  <w:num w:numId="22">
    <w:abstractNumId w:val="13"/>
  </w:num>
  <w:num w:numId="23">
    <w:abstractNumId w:val="9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4FE"/>
    <w:rsid w:val="00006649"/>
    <w:rsid w:val="000210DE"/>
    <w:rsid w:val="00022299"/>
    <w:rsid w:val="00051CB9"/>
    <w:rsid w:val="0005534A"/>
    <w:rsid w:val="00062728"/>
    <w:rsid w:val="00071507"/>
    <w:rsid w:val="000976AF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C301F"/>
    <w:rsid w:val="001C6B69"/>
    <w:rsid w:val="001D1088"/>
    <w:rsid w:val="001E544A"/>
    <w:rsid w:val="001F18AA"/>
    <w:rsid w:val="001F489A"/>
    <w:rsid w:val="00203DDE"/>
    <w:rsid w:val="002043C8"/>
    <w:rsid w:val="00213675"/>
    <w:rsid w:val="002259EE"/>
    <w:rsid w:val="0025078C"/>
    <w:rsid w:val="00254C14"/>
    <w:rsid w:val="00261C8D"/>
    <w:rsid w:val="00287478"/>
    <w:rsid w:val="0029605A"/>
    <w:rsid w:val="002A27DF"/>
    <w:rsid w:val="002A367F"/>
    <w:rsid w:val="002B467D"/>
    <w:rsid w:val="002E7766"/>
    <w:rsid w:val="002F69C6"/>
    <w:rsid w:val="00331040"/>
    <w:rsid w:val="00351B21"/>
    <w:rsid w:val="00355D34"/>
    <w:rsid w:val="00375A78"/>
    <w:rsid w:val="003766A4"/>
    <w:rsid w:val="003A6108"/>
    <w:rsid w:val="003B512E"/>
    <w:rsid w:val="003C1160"/>
    <w:rsid w:val="003D4F97"/>
    <w:rsid w:val="003E0EF7"/>
    <w:rsid w:val="003F7870"/>
    <w:rsid w:val="00400861"/>
    <w:rsid w:val="00400D0F"/>
    <w:rsid w:val="00401993"/>
    <w:rsid w:val="00420F57"/>
    <w:rsid w:val="00425687"/>
    <w:rsid w:val="00431504"/>
    <w:rsid w:val="00437505"/>
    <w:rsid w:val="00460C63"/>
    <w:rsid w:val="004671EF"/>
    <w:rsid w:val="00473483"/>
    <w:rsid w:val="004969F4"/>
    <w:rsid w:val="004C6864"/>
    <w:rsid w:val="004E6EF2"/>
    <w:rsid w:val="004E74B4"/>
    <w:rsid w:val="004F505A"/>
    <w:rsid w:val="004F7F45"/>
    <w:rsid w:val="0052458F"/>
    <w:rsid w:val="00572350"/>
    <w:rsid w:val="0057705E"/>
    <w:rsid w:val="00586642"/>
    <w:rsid w:val="00595194"/>
    <w:rsid w:val="005962F6"/>
    <w:rsid w:val="005A59FA"/>
    <w:rsid w:val="005A5E71"/>
    <w:rsid w:val="005B63E6"/>
    <w:rsid w:val="005C4B54"/>
    <w:rsid w:val="005C63F3"/>
    <w:rsid w:val="005C70BB"/>
    <w:rsid w:val="005E2EF6"/>
    <w:rsid w:val="005F5746"/>
    <w:rsid w:val="00607F7C"/>
    <w:rsid w:val="00631915"/>
    <w:rsid w:val="00644B43"/>
    <w:rsid w:val="00656330"/>
    <w:rsid w:val="00672C6E"/>
    <w:rsid w:val="006825D4"/>
    <w:rsid w:val="00691919"/>
    <w:rsid w:val="006D02C9"/>
    <w:rsid w:val="006D1010"/>
    <w:rsid w:val="006F0D3C"/>
    <w:rsid w:val="006F4D85"/>
    <w:rsid w:val="00710CED"/>
    <w:rsid w:val="00730FF8"/>
    <w:rsid w:val="00736060"/>
    <w:rsid w:val="0073767C"/>
    <w:rsid w:val="00756087"/>
    <w:rsid w:val="00796720"/>
    <w:rsid w:val="00797D76"/>
    <w:rsid w:val="007C2CBA"/>
    <w:rsid w:val="007D0997"/>
    <w:rsid w:val="007D27D0"/>
    <w:rsid w:val="007D3D38"/>
    <w:rsid w:val="007E3C24"/>
    <w:rsid w:val="007F05CD"/>
    <w:rsid w:val="008130DF"/>
    <w:rsid w:val="00822151"/>
    <w:rsid w:val="00846B2E"/>
    <w:rsid w:val="00870703"/>
    <w:rsid w:val="00872A31"/>
    <w:rsid w:val="00884CF6"/>
    <w:rsid w:val="00890A63"/>
    <w:rsid w:val="008B0BD2"/>
    <w:rsid w:val="008C043B"/>
    <w:rsid w:val="008C7DCB"/>
    <w:rsid w:val="008E73D6"/>
    <w:rsid w:val="0090252C"/>
    <w:rsid w:val="00904C80"/>
    <w:rsid w:val="00923475"/>
    <w:rsid w:val="009256BE"/>
    <w:rsid w:val="0093668C"/>
    <w:rsid w:val="00936BDB"/>
    <w:rsid w:val="00941BC8"/>
    <w:rsid w:val="009448B6"/>
    <w:rsid w:val="00952F27"/>
    <w:rsid w:val="00986379"/>
    <w:rsid w:val="009D65FB"/>
    <w:rsid w:val="009E55BD"/>
    <w:rsid w:val="009E67A7"/>
    <w:rsid w:val="009E7958"/>
    <w:rsid w:val="009F1CC4"/>
    <w:rsid w:val="00A152E6"/>
    <w:rsid w:val="00A43C37"/>
    <w:rsid w:val="00A5444E"/>
    <w:rsid w:val="00A5737E"/>
    <w:rsid w:val="00A723BF"/>
    <w:rsid w:val="00A76598"/>
    <w:rsid w:val="00A86A24"/>
    <w:rsid w:val="00AA0020"/>
    <w:rsid w:val="00AB21FE"/>
    <w:rsid w:val="00AC0F7D"/>
    <w:rsid w:val="00AC1D9F"/>
    <w:rsid w:val="00AC6538"/>
    <w:rsid w:val="00AD0C43"/>
    <w:rsid w:val="00AE37ED"/>
    <w:rsid w:val="00B153B9"/>
    <w:rsid w:val="00B22B80"/>
    <w:rsid w:val="00B253C0"/>
    <w:rsid w:val="00B448A2"/>
    <w:rsid w:val="00B534BF"/>
    <w:rsid w:val="00B771B4"/>
    <w:rsid w:val="00BB60CB"/>
    <w:rsid w:val="00BE2EDC"/>
    <w:rsid w:val="00BF091D"/>
    <w:rsid w:val="00C26422"/>
    <w:rsid w:val="00C46B98"/>
    <w:rsid w:val="00C50216"/>
    <w:rsid w:val="00C536C2"/>
    <w:rsid w:val="00C55850"/>
    <w:rsid w:val="00C57BEE"/>
    <w:rsid w:val="00CA50DE"/>
    <w:rsid w:val="00CC133F"/>
    <w:rsid w:val="00CC7BF8"/>
    <w:rsid w:val="00CE24F0"/>
    <w:rsid w:val="00CE2B5E"/>
    <w:rsid w:val="00D2208C"/>
    <w:rsid w:val="00D3108D"/>
    <w:rsid w:val="00D36B2A"/>
    <w:rsid w:val="00D40A08"/>
    <w:rsid w:val="00D51E0D"/>
    <w:rsid w:val="00D626F7"/>
    <w:rsid w:val="00D71CF8"/>
    <w:rsid w:val="00D724FE"/>
    <w:rsid w:val="00D72525"/>
    <w:rsid w:val="00D770FC"/>
    <w:rsid w:val="00D778D9"/>
    <w:rsid w:val="00DA21CB"/>
    <w:rsid w:val="00DF7D0C"/>
    <w:rsid w:val="00E0030E"/>
    <w:rsid w:val="00E24705"/>
    <w:rsid w:val="00E3370A"/>
    <w:rsid w:val="00E36722"/>
    <w:rsid w:val="00E41F2C"/>
    <w:rsid w:val="00E44C05"/>
    <w:rsid w:val="00E46022"/>
    <w:rsid w:val="00E64A70"/>
    <w:rsid w:val="00EA2B7B"/>
    <w:rsid w:val="00EC489F"/>
    <w:rsid w:val="00EC7105"/>
    <w:rsid w:val="00ED076C"/>
    <w:rsid w:val="00ED0D02"/>
    <w:rsid w:val="00EF37AE"/>
    <w:rsid w:val="00EF4331"/>
    <w:rsid w:val="00F140C5"/>
    <w:rsid w:val="00F2238D"/>
    <w:rsid w:val="00F369AA"/>
    <w:rsid w:val="00F40038"/>
    <w:rsid w:val="00F56BE1"/>
    <w:rsid w:val="00F73D6D"/>
    <w:rsid w:val="00FC697F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A03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semiHidden="0" w:unhideWhenUsed="0"/>
    <w:lsdException w:name="Title" w:semiHidden="0" w:uiPriority="10" w:unhideWhenUsed="0" w:qFormat="1"/>
    <w:lsdException w:name="Closing" w:semiHidden="0" w:unhideWhenUsed="0"/>
    <w:lsdException w:name="Signature" w:semiHidden="0" w:unhideWhenUsed="0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Strong" w:semiHidden="0" w:uiPriority="1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C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59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C7BF8"/>
    <w:rPr>
      <w:rFonts w:ascii="Arial" w:hAnsi="Arial"/>
      <w:sz w:val="16"/>
    </w:rPr>
  </w:style>
  <w:style w:type="table" w:styleId="TableGrid">
    <w:name w:val="Table Grid"/>
    <w:basedOn w:val="TableNormal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Salutation">
    <w:name w:val="Salutation"/>
    <w:basedOn w:val="Normal"/>
    <w:next w:val="Normal"/>
    <w:link w:val="SalutationChar"/>
    <w:uiPriority w:val="99"/>
    <w:rsid w:val="007C2CBA"/>
    <w:pPr>
      <w:spacing w:before="260" w:after="260"/>
    </w:pPr>
  </w:style>
  <w:style w:type="character" w:customStyle="1" w:styleId="SalutationChar">
    <w:name w:val="Salutation Char"/>
    <w:basedOn w:val="DefaultParagraphFont"/>
    <w:link w:val="Salutation"/>
    <w:uiPriority w:val="99"/>
    <w:rsid w:val="007C2CBA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rsid w:val="007C2CBA"/>
    <w:pPr>
      <w:spacing w:before="780"/>
    </w:pPr>
  </w:style>
  <w:style w:type="character" w:customStyle="1" w:styleId="SignatureChar">
    <w:name w:val="Signature Char"/>
    <w:basedOn w:val="DefaultParagraphFont"/>
    <w:link w:val="Signature"/>
    <w:uiPriority w:val="99"/>
    <w:rsid w:val="007C2CBA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rsid w:val="0005534A"/>
    <w:pPr>
      <w:spacing w:before="1340" w:after="520"/>
    </w:pPr>
  </w:style>
  <w:style w:type="character" w:customStyle="1" w:styleId="DateChar">
    <w:name w:val="Date Char"/>
    <w:basedOn w:val="DefaultParagraphFont"/>
    <w:link w:val="Date"/>
    <w:uiPriority w:val="99"/>
    <w:rsid w:val="0005534A"/>
    <w:rPr>
      <w:rFonts w:ascii="Arial" w:hAnsi="Arial"/>
    </w:rPr>
  </w:style>
  <w:style w:type="paragraph" w:styleId="Closing">
    <w:name w:val="Closing"/>
    <w:basedOn w:val="Normal"/>
    <w:link w:val="ClosingChar"/>
    <w:uiPriority w:val="99"/>
    <w:rsid w:val="000F7F62"/>
    <w:pPr>
      <w:spacing w:before="520"/>
    </w:pPr>
  </w:style>
  <w:style w:type="character" w:customStyle="1" w:styleId="ClosingChar">
    <w:name w:val="Closing Char"/>
    <w:basedOn w:val="DefaultParagraphFont"/>
    <w:link w:val="Closing"/>
    <w:uiPriority w:val="99"/>
    <w:rsid w:val="000F7F62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Paragraph">
    <w:name w:val="List Paragraph"/>
    <w:basedOn w:val="Normal"/>
    <w:uiPriority w:val="34"/>
    <w:qFormat/>
    <w:rsid w:val="00572350"/>
    <w:pPr>
      <w:numPr>
        <w:numId w:val="7"/>
      </w:numPr>
      <w:ind w:left="567" w:hanging="56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2F27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2F27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4331"/>
    <w:rPr>
      <w:sz w:val="22"/>
      <w:vertAlign w:val="superscript"/>
    </w:rPr>
  </w:style>
  <w:style w:type="paragraph" w:styleId="ListBullet">
    <w:name w:val="List Bullet"/>
    <w:basedOn w:val="Normal"/>
    <w:uiPriority w:val="99"/>
    <w:rsid w:val="00DF7D0C"/>
    <w:pPr>
      <w:numPr>
        <w:numId w:val="21"/>
      </w:numPr>
    </w:pPr>
  </w:style>
  <w:style w:type="paragraph" w:styleId="ListBullet2">
    <w:name w:val="List Bullet 2"/>
    <w:basedOn w:val="Normal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ListBullet3">
    <w:name w:val="List Bullet 3"/>
    <w:basedOn w:val="Normal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DefaultParagraphFont"/>
    <w:uiPriority w:val="99"/>
    <w:unhideWhenUsed/>
    <w:rsid w:val="00890A63"/>
    <w:rPr>
      <w:color w:val="0000FF" w:themeColor="hyperlink"/>
      <w:u w:val="single"/>
    </w:rPr>
  </w:style>
  <w:style w:type="paragraph" w:styleId="Subtitle">
    <w:name w:val="Subtitle"/>
    <w:basedOn w:val="Title"/>
    <w:next w:val="Normal"/>
    <w:link w:val="SubtitleChar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Normal"/>
    <w:next w:val="Normal"/>
    <w:rsid w:val="00AC0F7D"/>
    <w:pPr>
      <w:spacing w:before="600"/>
    </w:pPr>
  </w:style>
  <w:style w:type="paragraph" w:customStyle="1" w:styleId="Copyright">
    <w:name w:val="Copyright"/>
    <w:basedOn w:val="Normal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DefaultParagraphFont"/>
    <w:rsid w:val="009E67A7"/>
    <w:rPr>
      <w:rFonts w:ascii="Arial" w:hAnsi="Arial" w:cs="Times New Roman"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TOC3">
    <w:name w:val="toc 3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Heading5Char">
    <w:name w:val="Heading 5 Char"/>
    <w:basedOn w:val="DefaultParagraphFont"/>
    <w:link w:val="Heading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Bullet4">
    <w:name w:val="List Bullet 4"/>
    <w:basedOn w:val="Normal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ListBullet5">
    <w:name w:val="List Bullet 5"/>
    <w:basedOn w:val="Normal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Heading6Char">
    <w:name w:val="Heading 6 Char"/>
    <w:basedOn w:val="DefaultParagraphFont"/>
    <w:link w:val="Heading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5194"/>
    <w:pPr>
      <w:tabs>
        <w:tab w:val="right" w:pos="9356"/>
      </w:tabs>
    </w:pPr>
  </w:style>
  <w:style w:type="paragraph" w:styleId="NormalWeb">
    <w:name w:val="Normal (Web)"/>
    <w:basedOn w:val="Normal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Normal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Strong">
    <w:name w:val="Strong"/>
    <w:basedOn w:val="DefaultParagraphFont"/>
    <w:uiPriority w:val="10"/>
    <w:qFormat/>
    <w:rsid w:val="001035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semiHidden="0" w:unhideWhenUsed="0"/>
    <w:lsdException w:name="Title" w:semiHidden="0" w:uiPriority="10" w:unhideWhenUsed="0" w:qFormat="1"/>
    <w:lsdException w:name="Closing" w:semiHidden="0" w:unhideWhenUsed="0"/>
    <w:lsdException w:name="Signature" w:semiHidden="0" w:unhideWhenUsed="0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Strong" w:semiHidden="0" w:uiPriority="1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C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59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C7BF8"/>
    <w:rPr>
      <w:rFonts w:ascii="Arial" w:hAnsi="Arial"/>
      <w:sz w:val="16"/>
    </w:rPr>
  </w:style>
  <w:style w:type="table" w:styleId="TableGrid">
    <w:name w:val="Table Grid"/>
    <w:basedOn w:val="TableNormal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Salutation">
    <w:name w:val="Salutation"/>
    <w:basedOn w:val="Normal"/>
    <w:next w:val="Normal"/>
    <w:link w:val="SalutationChar"/>
    <w:uiPriority w:val="99"/>
    <w:rsid w:val="007C2CBA"/>
    <w:pPr>
      <w:spacing w:before="260" w:after="260"/>
    </w:pPr>
  </w:style>
  <w:style w:type="character" w:customStyle="1" w:styleId="SalutationChar">
    <w:name w:val="Salutation Char"/>
    <w:basedOn w:val="DefaultParagraphFont"/>
    <w:link w:val="Salutation"/>
    <w:uiPriority w:val="99"/>
    <w:rsid w:val="007C2CBA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rsid w:val="007C2CBA"/>
    <w:pPr>
      <w:spacing w:before="780"/>
    </w:pPr>
  </w:style>
  <w:style w:type="character" w:customStyle="1" w:styleId="SignatureChar">
    <w:name w:val="Signature Char"/>
    <w:basedOn w:val="DefaultParagraphFont"/>
    <w:link w:val="Signature"/>
    <w:uiPriority w:val="99"/>
    <w:rsid w:val="007C2CBA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rsid w:val="0005534A"/>
    <w:pPr>
      <w:spacing w:before="1340" w:after="520"/>
    </w:pPr>
  </w:style>
  <w:style w:type="character" w:customStyle="1" w:styleId="DateChar">
    <w:name w:val="Date Char"/>
    <w:basedOn w:val="DefaultParagraphFont"/>
    <w:link w:val="Date"/>
    <w:uiPriority w:val="99"/>
    <w:rsid w:val="0005534A"/>
    <w:rPr>
      <w:rFonts w:ascii="Arial" w:hAnsi="Arial"/>
    </w:rPr>
  </w:style>
  <w:style w:type="paragraph" w:styleId="Closing">
    <w:name w:val="Closing"/>
    <w:basedOn w:val="Normal"/>
    <w:link w:val="ClosingChar"/>
    <w:uiPriority w:val="99"/>
    <w:rsid w:val="000F7F62"/>
    <w:pPr>
      <w:spacing w:before="520"/>
    </w:pPr>
  </w:style>
  <w:style w:type="character" w:customStyle="1" w:styleId="ClosingChar">
    <w:name w:val="Closing Char"/>
    <w:basedOn w:val="DefaultParagraphFont"/>
    <w:link w:val="Closing"/>
    <w:uiPriority w:val="99"/>
    <w:rsid w:val="000F7F62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Paragraph">
    <w:name w:val="List Paragraph"/>
    <w:basedOn w:val="Normal"/>
    <w:uiPriority w:val="34"/>
    <w:qFormat/>
    <w:rsid w:val="00572350"/>
    <w:pPr>
      <w:numPr>
        <w:numId w:val="7"/>
      </w:numPr>
      <w:ind w:left="567" w:hanging="56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2F27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2F27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4331"/>
    <w:rPr>
      <w:sz w:val="22"/>
      <w:vertAlign w:val="superscript"/>
    </w:rPr>
  </w:style>
  <w:style w:type="paragraph" w:styleId="ListBullet">
    <w:name w:val="List Bullet"/>
    <w:basedOn w:val="Normal"/>
    <w:uiPriority w:val="99"/>
    <w:rsid w:val="00DF7D0C"/>
    <w:pPr>
      <w:numPr>
        <w:numId w:val="21"/>
      </w:numPr>
    </w:pPr>
  </w:style>
  <w:style w:type="paragraph" w:styleId="ListBullet2">
    <w:name w:val="List Bullet 2"/>
    <w:basedOn w:val="Normal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ListBullet3">
    <w:name w:val="List Bullet 3"/>
    <w:basedOn w:val="Normal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DefaultParagraphFont"/>
    <w:uiPriority w:val="99"/>
    <w:unhideWhenUsed/>
    <w:rsid w:val="00890A63"/>
    <w:rPr>
      <w:color w:val="0000FF" w:themeColor="hyperlink"/>
      <w:u w:val="single"/>
    </w:rPr>
  </w:style>
  <w:style w:type="paragraph" w:styleId="Subtitle">
    <w:name w:val="Subtitle"/>
    <w:basedOn w:val="Title"/>
    <w:next w:val="Normal"/>
    <w:link w:val="SubtitleChar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Normal"/>
    <w:next w:val="Normal"/>
    <w:rsid w:val="00AC0F7D"/>
    <w:pPr>
      <w:spacing w:before="600"/>
    </w:pPr>
  </w:style>
  <w:style w:type="paragraph" w:customStyle="1" w:styleId="Copyright">
    <w:name w:val="Copyright"/>
    <w:basedOn w:val="Normal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DefaultParagraphFont"/>
    <w:rsid w:val="009E67A7"/>
    <w:rPr>
      <w:rFonts w:ascii="Arial" w:hAnsi="Arial" w:cs="Times New Roman"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TOC3">
    <w:name w:val="toc 3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Heading5Char">
    <w:name w:val="Heading 5 Char"/>
    <w:basedOn w:val="DefaultParagraphFont"/>
    <w:link w:val="Heading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Bullet4">
    <w:name w:val="List Bullet 4"/>
    <w:basedOn w:val="Normal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ListBullet5">
    <w:name w:val="List Bullet 5"/>
    <w:basedOn w:val="Normal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Heading6Char">
    <w:name w:val="Heading 6 Char"/>
    <w:basedOn w:val="DefaultParagraphFont"/>
    <w:link w:val="Heading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5194"/>
    <w:pPr>
      <w:tabs>
        <w:tab w:val="right" w:pos="9356"/>
      </w:tabs>
    </w:pPr>
  </w:style>
  <w:style w:type="paragraph" w:styleId="NormalWeb">
    <w:name w:val="Normal (Web)"/>
    <w:basedOn w:val="Normal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Normal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Strong">
    <w:name w:val="Strong"/>
    <w:basedOn w:val="DefaultParagraphFon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figma.com/proto/GAzyihAKXyskKd0KVExB6PmC/FRVA_EpicA?scaling=contain&amp;node-id=1%3A51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lab.fhnw.ch/IP56/floxrox/tree/develop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yperlink" Target="https://gitlab.fhnw.ch/IP56/floxrox/board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6009F9984D2B40B23F5706661743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7A4603-894E-6541-AE92-E4C53D664A58}"/>
      </w:docPartPr>
      <w:docPartBody>
        <w:p w:rsidR="00753F89" w:rsidRDefault="00032A4B">
          <w:pPr>
            <w:pStyle w:val="586009F9984D2B40B23F5706661743E6"/>
          </w:pPr>
          <w:r>
            <w:t xml:space="preserve">Thema/Anlass </w:t>
          </w:r>
        </w:p>
      </w:docPartBody>
    </w:docPart>
    <w:docPart>
      <w:docPartPr>
        <w:name w:val="FF6AF86B4D4F0A49A0EDFD27FAEE92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7177C5-55DF-5C4A-815B-953C3F81ACC0}"/>
      </w:docPartPr>
      <w:docPartBody>
        <w:p w:rsidR="00753F89" w:rsidRDefault="00032A4B">
          <w:pPr>
            <w:pStyle w:val="FF6AF86B4D4F0A49A0EDFD27FAEE92BC"/>
          </w:pPr>
          <w:r>
            <w:t>Datum</w:t>
          </w:r>
        </w:p>
      </w:docPartBody>
    </w:docPart>
    <w:docPart>
      <w:docPartPr>
        <w:name w:val="F46A6E687887584DB75CE5603E79D1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A56DA6-1385-2048-9723-27DE99B14555}"/>
      </w:docPartPr>
      <w:docPartBody>
        <w:p w:rsidR="00753F89" w:rsidRDefault="00032A4B">
          <w:pPr>
            <w:pStyle w:val="F46A6E687887584DB75CE5603E79D185"/>
          </w:pPr>
          <w:r>
            <w:t>Uhrzeitangabe (von – bis)</w:t>
          </w:r>
        </w:p>
      </w:docPartBody>
    </w:docPart>
    <w:docPart>
      <w:docPartPr>
        <w:name w:val="06ABED0BD94FBC4AA62C0B1B79E580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15DB95-0137-904F-8E11-7F0BEB86F9B5}"/>
      </w:docPartPr>
      <w:docPartBody>
        <w:p w:rsidR="00753F89" w:rsidRDefault="00032A4B">
          <w:pPr>
            <w:pStyle w:val="06ABED0BD94FBC4AA62C0B1B79E58068"/>
          </w:pPr>
          <w:r>
            <w:t>Strasse, Ortsangabe, Stockwerk, Zimmer</w:t>
          </w:r>
        </w:p>
      </w:docPartBody>
    </w:docPart>
    <w:docPart>
      <w:docPartPr>
        <w:name w:val="C0CB8B68C422674FB459656D26791C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7FCA78-5814-D44C-B0D7-D4845509B4B7}"/>
      </w:docPartPr>
      <w:docPartBody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753F89" w:rsidRDefault="00032A4B">
          <w:pPr>
            <w:pStyle w:val="C0CB8B68C422674FB459656D26791C88"/>
          </w:pPr>
          <w:r>
            <w:t>Name Vorname, Funktion</w:t>
          </w:r>
        </w:p>
      </w:docPartBody>
    </w:docPart>
    <w:docPart>
      <w:docPartPr>
        <w:name w:val="86663E7B0064D94880BB97399AD950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69985A-A47A-1E49-A661-027985C16477}"/>
      </w:docPartPr>
      <w:docPartBody>
        <w:p w:rsidR="0043080F" w:rsidRDefault="00032A4B" w:rsidP="00431504">
          <w:r>
            <w:t>Name Vorname, Funktion</w:t>
          </w:r>
        </w:p>
        <w:p w:rsidR="00753F89" w:rsidRDefault="00032A4B">
          <w:pPr>
            <w:pStyle w:val="86663E7B0064D94880BB97399AD950DD"/>
          </w:pPr>
          <w:r>
            <w:t>Name Vorname, Funktion</w:t>
          </w:r>
        </w:p>
      </w:docPartBody>
    </w:docPart>
    <w:docPart>
      <w:docPartPr>
        <w:name w:val="7451106ED2ECD045AE0159D458EF6A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4994DE-CC06-1E4E-B7D6-9FDCFC0AFDB1}"/>
      </w:docPartPr>
      <w:docPartBody>
        <w:p w:rsidR="0043080F" w:rsidRDefault="00032A4B" w:rsidP="00431504">
          <w:r>
            <w:t>Name Vorname, Funktion</w:t>
          </w:r>
        </w:p>
        <w:p w:rsidR="00753F89" w:rsidRDefault="00032A4B">
          <w:pPr>
            <w:pStyle w:val="7451106ED2ECD045AE0159D458EF6A11"/>
          </w:pPr>
          <w:r>
            <w:t>Name Vorname, Funktion</w:t>
          </w:r>
        </w:p>
      </w:docPartBody>
    </w:docPart>
    <w:docPart>
      <w:docPartPr>
        <w:name w:val="C1EFE742C4087242BD1A003A7A3C6B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2B7930-8381-8348-8BE0-44FB6C92D8A4}"/>
      </w:docPartPr>
      <w:docPartBody>
        <w:p w:rsidR="00753F89" w:rsidRDefault="00032A4B">
          <w:pPr>
            <w:pStyle w:val="C1EFE742C4087242BD1A003A7A3C6BF4"/>
          </w:pPr>
          <w:r>
            <w:t>Name Vorname, Funktion</w:t>
          </w:r>
        </w:p>
      </w:docPartBody>
    </w:docPart>
    <w:docPart>
      <w:docPartPr>
        <w:name w:val="E335931F01EC7148BC2695B94C9C0D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E66788-C05E-6941-8943-8579E1B6EBB8}"/>
      </w:docPartPr>
      <w:docPartBody>
        <w:p w:rsidR="0043080F" w:rsidRDefault="00032A4B" w:rsidP="00431504">
          <w:r>
            <w:t>Name Vorname, Funktion</w:t>
          </w:r>
        </w:p>
        <w:p w:rsidR="00753F89" w:rsidRDefault="00032A4B">
          <w:pPr>
            <w:pStyle w:val="E335931F01EC7148BC2695B94C9C0D3E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4B"/>
    <w:rsid w:val="00032A4B"/>
    <w:rsid w:val="00322901"/>
    <w:rsid w:val="00667A29"/>
    <w:rsid w:val="00753F89"/>
    <w:rsid w:val="00C3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009F9984D2B40B23F5706661743E6">
    <w:name w:val="586009F9984D2B40B23F5706661743E6"/>
  </w:style>
  <w:style w:type="paragraph" w:customStyle="1" w:styleId="FF6AF86B4D4F0A49A0EDFD27FAEE92BC">
    <w:name w:val="FF6AF86B4D4F0A49A0EDFD27FAEE92BC"/>
  </w:style>
  <w:style w:type="paragraph" w:customStyle="1" w:styleId="F46A6E687887584DB75CE5603E79D185">
    <w:name w:val="F46A6E687887584DB75CE5603E79D185"/>
  </w:style>
  <w:style w:type="paragraph" w:customStyle="1" w:styleId="06ABED0BD94FBC4AA62C0B1B79E58068">
    <w:name w:val="06ABED0BD94FBC4AA62C0B1B79E58068"/>
  </w:style>
  <w:style w:type="paragraph" w:customStyle="1" w:styleId="C0CB8B68C422674FB459656D26791C88">
    <w:name w:val="C0CB8B68C422674FB459656D26791C88"/>
  </w:style>
  <w:style w:type="paragraph" w:customStyle="1" w:styleId="86663E7B0064D94880BB97399AD950DD">
    <w:name w:val="86663E7B0064D94880BB97399AD950DD"/>
  </w:style>
  <w:style w:type="paragraph" w:customStyle="1" w:styleId="7451106ED2ECD045AE0159D458EF6A11">
    <w:name w:val="7451106ED2ECD045AE0159D458EF6A11"/>
  </w:style>
  <w:style w:type="paragraph" w:customStyle="1" w:styleId="C1EFE742C4087242BD1A003A7A3C6BF4">
    <w:name w:val="C1EFE742C4087242BD1A003A7A3C6BF4"/>
  </w:style>
  <w:style w:type="paragraph" w:customStyle="1" w:styleId="E335931F01EC7148BC2695B94C9C0D3E">
    <w:name w:val="E335931F01EC7148BC2695B94C9C0D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009F9984D2B40B23F5706661743E6">
    <w:name w:val="586009F9984D2B40B23F5706661743E6"/>
  </w:style>
  <w:style w:type="paragraph" w:customStyle="1" w:styleId="FF6AF86B4D4F0A49A0EDFD27FAEE92BC">
    <w:name w:val="FF6AF86B4D4F0A49A0EDFD27FAEE92BC"/>
  </w:style>
  <w:style w:type="paragraph" w:customStyle="1" w:styleId="F46A6E687887584DB75CE5603E79D185">
    <w:name w:val="F46A6E687887584DB75CE5603E79D185"/>
  </w:style>
  <w:style w:type="paragraph" w:customStyle="1" w:styleId="06ABED0BD94FBC4AA62C0B1B79E58068">
    <w:name w:val="06ABED0BD94FBC4AA62C0B1B79E58068"/>
  </w:style>
  <w:style w:type="paragraph" w:customStyle="1" w:styleId="C0CB8B68C422674FB459656D26791C88">
    <w:name w:val="C0CB8B68C422674FB459656D26791C88"/>
  </w:style>
  <w:style w:type="paragraph" w:customStyle="1" w:styleId="86663E7B0064D94880BB97399AD950DD">
    <w:name w:val="86663E7B0064D94880BB97399AD950DD"/>
  </w:style>
  <w:style w:type="paragraph" w:customStyle="1" w:styleId="7451106ED2ECD045AE0159D458EF6A11">
    <w:name w:val="7451106ED2ECD045AE0159D458EF6A11"/>
  </w:style>
  <w:style w:type="paragraph" w:customStyle="1" w:styleId="C1EFE742C4087242BD1A003A7A3C6BF4">
    <w:name w:val="C1EFE742C4087242BD1A003A7A3C6BF4"/>
  </w:style>
  <w:style w:type="paragraph" w:customStyle="1" w:styleId="E335931F01EC7148BC2695B94C9C0D3E">
    <w:name w:val="E335931F01EC7148BC2695B94C9C0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57B1BC-3B65-4E0D-8140-322FA239F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461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Wigger</dc:creator>
  <cp:lastModifiedBy>jp</cp:lastModifiedBy>
  <cp:revision>7</cp:revision>
  <cp:lastPrinted>2015-10-01T15:43:00Z</cp:lastPrinted>
  <dcterms:created xsi:type="dcterms:W3CDTF">2017-11-01T13:31:00Z</dcterms:created>
  <dcterms:modified xsi:type="dcterms:W3CDTF">2017-11-01T15:10:00Z</dcterms:modified>
</cp:coreProperties>
</file>