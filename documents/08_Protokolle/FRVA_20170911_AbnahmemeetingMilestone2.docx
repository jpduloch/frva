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media/image1.png" ContentType="image/png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60" w:after="0"/>
        <w:contextualSpacing/>
        <w:rPr/>
      </w:pPr>
      <w:r>
        <w:rPr/>
        <w:t xml:space="preserve">Protokoll Nr. </w:t>
      </w:r>
    </w:p>
    <w:p>
      <w:pPr>
        <w:pStyle w:val="Normal"/>
        <w:spacing w:lineRule="auto" w:line="276" w:before="0" w:after="200"/>
        <w:contextualSpacing/>
        <w:rPr/>
      </w:pPr>
      <w:r>
        <w:rPr/>
      </w:r>
    </w:p>
    <w:tbl>
      <w:tblPr>
        <w:tblStyle w:val="Tabellenraster"/>
        <w:tblW w:w="94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84"/>
        <w:gridCol w:w="7511"/>
      </w:tblGrid>
      <w:tr>
        <w:trPr>
          <w:trHeight w:val="113" w:hRule="exact"/>
        </w:trPr>
        <w:tc>
          <w:tcPr>
            <w:tcW w:w="1984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7511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</w:tr>
      <w:tr>
        <w:trPr/>
        <w:tc>
          <w:tcPr>
            <w:tcW w:w="19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Thema/Anlass:</w:t>
            </w:r>
          </w:p>
        </w:tc>
        <w:tc>
          <w:tcPr>
            <w:tcW w:w="75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sdt>
              <w:sdtPr>
                <w:id w:val="718512084"/>
              </w:sdtPr>
              <w:sdtContent>
                <w:r>
                  <w:rPr>
                    <w:rFonts w:eastAsia="Times New Roman" w:cs="Times New Roman"/>
                    <w:szCs w:val="20"/>
                    <w:lang w:eastAsia="de-CH"/>
                  </w:rPr>
                  <w:t>Abnahme Milestone 2</w:t>
                </w:r>
              </w:sdtContent>
            </w:sdt>
          </w:p>
        </w:tc>
      </w:tr>
      <w:tr>
        <w:trPr/>
        <w:tc>
          <w:tcPr>
            <w:tcW w:w="19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Datum:</w:t>
            </w:r>
          </w:p>
        </w:tc>
        <w:tc>
          <w:tcPr>
            <w:tcW w:w="75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ind w:left="709" w:hanging="709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  <w:sdt>
              <w:sdtPr>
                <w:date>
                  <w:dateFormat w:val="dddd, d. MMMM yyyy"/>
                  <w:lid w:val="de-CH"/>
                  <w:storeMappedDataAs w:val="dateTime"/>
                  <w:calendar w:val="gregorian"/>
                </w:date>
              </w:sdtPr>
              <w:sdtContent>
                <w:r>
                  <w:t>Datum</w:t>
                </w:r>
              </w:sdtContent>
            </w:sdt>
          </w:p>
        </w:tc>
      </w:tr>
      <w:tr>
        <w:trPr/>
        <w:tc>
          <w:tcPr>
            <w:tcW w:w="19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Zeit:</w:t>
            </w:r>
          </w:p>
        </w:tc>
        <w:tc>
          <w:tcPr>
            <w:tcW w:w="75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sdt>
              <w:sdtPr>
                <w:id w:val="1767544568"/>
              </w:sdtPr>
              <w:sdtContent>
                <w:r>
                  <w:rPr>
                    <w:rFonts w:eastAsia="Times New Roman" w:cs="Times New Roman"/>
                    <w:szCs w:val="20"/>
                    <w:lang w:eastAsia="de-CH"/>
                  </w:rPr>
                  <w:t>16:15 – 17:40</w:t>
                </w:r>
              </w:sdtContent>
            </w:sdt>
          </w:p>
        </w:tc>
      </w:tr>
      <w:tr>
        <w:trPr/>
        <w:tc>
          <w:tcPr>
            <w:tcW w:w="19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Ort:</w:t>
            </w:r>
          </w:p>
        </w:tc>
        <w:tc>
          <w:tcPr>
            <w:tcW w:w="75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sdt>
              <w:sdtPr>
                <w:id w:val="807536457"/>
              </w:sdtPr>
              <w:sdtContent>
                <w:r>
                  <w:rPr>
                    <w:rFonts w:eastAsia="Times New Roman" w:cs="Times New Roman"/>
                    <w:szCs w:val="20"/>
                    <w:lang w:eastAsia="de-CH"/>
                  </w:rPr>
                  <w:t>FHNW Brugg, Skype</w:t>
                </w:r>
              </w:sdtContent>
            </w:sdt>
          </w:p>
        </w:tc>
      </w:tr>
      <w:tr>
        <w:trPr/>
        <w:tc>
          <w:tcPr>
            <w:tcW w:w="19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Teilnehmende:</w:t>
            </w:r>
          </w:p>
        </w:tc>
        <w:tc>
          <w:tcPr>
            <w:tcW w:w="75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Andreas Hueni</w:t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Martin Gwerder</w:t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Roland Mosimann</w:t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Patrick Wigger</w:t>
            </w:r>
          </w:p>
        </w:tc>
      </w:tr>
      <w:tr>
        <w:trPr>
          <w:trHeight w:val="113" w:hRule="atLeast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75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</w:tr>
      <w:tr>
        <w:trPr/>
        <w:tc>
          <w:tcPr>
            <w:tcW w:w="19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Gäste:</w:t>
            </w:r>
          </w:p>
        </w:tc>
        <w:tc>
          <w:tcPr>
            <w:tcW w:w="75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-</w:t>
            </w:r>
          </w:p>
        </w:tc>
      </w:tr>
      <w:tr>
        <w:trPr>
          <w:trHeight w:val="113" w:hRule="atLeast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75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</w:tr>
      <w:tr>
        <w:trPr/>
        <w:tc>
          <w:tcPr>
            <w:tcW w:w="19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Entschuldigt:</w:t>
            </w:r>
          </w:p>
        </w:tc>
        <w:tc>
          <w:tcPr>
            <w:tcW w:w="75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-</w:t>
            </w:r>
          </w:p>
        </w:tc>
      </w:tr>
      <w:tr>
        <w:trPr>
          <w:trHeight w:val="113" w:hRule="atLeast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75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</w:tr>
      <w:tr>
        <w:trPr/>
        <w:tc>
          <w:tcPr>
            <w:tcW w:w="19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Protokoll:</w:t>
            </w:r>
          </w:p>
        </w:tc>
        <w:tc>
          <w:tcPr>
            <w:tcW w:w="75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Roland Mosimann</w:t>
            </w:r>
          </w:p>
        </w:tc>
      </w:tr>
      <w:tr>
        <w:trPr>
          <w:trHeight w:val="113" w:hRule="atLeast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75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</w:tr>
      <w:tr>
        <w:trPr/>
        <w:tc>
          <w:tcPr>
            <w:tcW w:w="19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Protokollkopie an:</w:t>
            </w:r>
          </w:p>
        </w:tc>
        <w:tc>
          <w:tcPr>
            <w:tcW w:w="75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Alle Teilnehmer</w:t>
            </w:r>
          </w:p>
        </w:tc>
      </w:tr>
      <w:tr>
        <w:trPr>
          <w:trHeight w:val="113" w:hRule="exact"/>
        </w:trPr>
        <w:tc>
          <w:tcPr>
            <w:tcW w:w="1984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7511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Traktandenliste</w:t>
      </w:r>
    </w:p>
    <w:p>
      <w:pPr>
        <w:pStyle w:val="Normal"/>
        <w:rPr>
          <w:rStyle w:val="Strong"/>
          <w:b w:val="false"/>
          <w:b w:val="false"/>
        </w:rPr>
      </w:pPr>
      <w:r>
        <w:rPr>
          <w:b w:val="false"/>
        </w:rPr>
      </w:r>
    </w:p>
    <w:tbl>
      <w:tblPr>
        <w:tblStyle w:val="Tabellenraster"/>
        <w:tblW w:w="9497" w:type="dxa"/>
        <w:jc w:val="left"/>
        <w:tblInd w:w="0" w:type="dxa"/>
        <w:tblCellMar>
          <w:top w:w="0" w:type="dxa"/>
          <w:left w:w="57" w:type="dxa"/>
          <w:bottom w:w="0" w:type="dxa"/>
          <w:right w:w="57" w:type="dxa"/>
        </w:tblCellMar>
        <w:tblLook w:val="04a0" w:noVBand="1" w:noHBand="0" w:lastColumn="0" w:firstColumn="1" w:lastRow="0" w:firstRow="1"/>
      </w:tblPr>
      <w:tblGrid>
        <w:gridCol w:w="736"/>
        <w:gridCol w:w="7491"/>
        <w:gridCol w:w="1270"/>
      </w:tblGrid>
      <w:tr>
        <w:trPr/>
        <w:tc>
          <w:tcPr>
            <w:tcW w:w="8227" w:type="dxa"/>
            <w:gridSpan w:val="2"/>
            <w:tcBorders/>
            <w:shd w:fill="auto" w:val="clear"/>
            <w:tcMar>
              <w:left w:w="5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b/>
                <w:b/>
                <w:bCs/>
              </w:rPr>
            </w:pPr>
            <w:r>
              <w:rPr>
                <w:rFonts w:eastAsia="Times New Roman" w:cs="Times New Roman"/>
                <w:b/>
                <w:bCs/>
                <w:szCs w:val="20"/>
                <w:lang w:eastAsia="de-CH"/>
              </w:rPr>
              <w:t>Traktanden</w:t>
            </w:r>
          </w:p>
        </w:tc>
        <w:tc>
          <w:tcPr>
            <w:tcW w:w="1270" w:type="dxa"/>
            <w:tcBorders/>
            <w:shd w:fill="auto" w:val="clear"/>
            <w:tcMar>
              <w:left w:w="5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b/>
                <w:b/>
              </w:rPr>
            </w:pPr>
            <w:r>
              <w:rPr>
                <w:rFonts w:eastAsia="Times New Roman" w:cs="Times New Roman"/>
                <w:b/>
                <w:szCs w:val="20"/>
                <w:lang w:eastAsia="de-CH"/>
              </w:rPr>
              <w:t>Wer</w:t>
            </w:r>
          </w:p>
        </w:tc>
      </w:tr>
      <w:tr>
        <w:trPr/>
        <w:tc>
          <w:tcPr>
            <w:tcW w:w="736" w:type="dxa"/>
            <w:tcBorders>
              <w:right w:val="nil"/>
              <w:insideV w:val="nil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bCs/>
              </w:rPr>
            </w:pPr>
            <w:r>
              <w:rPr>
                <w:rFonts w:eastAsia="Times New Roman" w:cs="Times New Roman"/>
                <w:bCs/>
                <w:szCs w:val="20"/>
                <w:lang w:eastAsia="de-CH"/>
              </w:rPr>
              <w:t>1.</w:t>
            </w:r>
          </w:p>
        </w:tc>
        <w:tc>
          <w:tcPr>
            <w:tcW w:w="7491" w:type="dxa"/>
            <w:tcBorders>
              <w:left w:val="nil"/>
            </w:tcBorders>
            <w:shd w:fill="auto" w:val="clear"/>
          </w:tcPr>
          <w:p>
            <w:pPr>
              <w:pStyle w:val="Normal"/>
              <w:keepNext/>
              <w:spacing w:lineRule="atLeast" w:line="280" w:before="0" w:after="0"/>
              <w:contextualSpacing/>
              <w:rPr/>
            </w:pPr>
            <w:r>
              <w:rPr>
                <w:rStyle w:val="Strong"/>
                <w:rFonts w:eastAsia="Times New Roman" w:cs="Times New Roman"/>
                <w:b w:val="false"/>
                <w:bCs/>
                <w:szCs w:val="20"/>
                <w:lang w:eastAsia="de-CH"/>
              </w:rPr>
              <w:t>Updates</w:t>
            </w:r>
          </w:p>
        </w:tc>
        <w:tc>
          <w:tcPr>
            <w:tcW w:w="1270" w:type="dxa"/>
            <w:tcBorders/>
            <w:shd w:fill="auto" w:val="clear"/>
            <w:tcMar>
              <w:left w:w="5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</w:tr>
      <w:tr>
        <w:trPr/>
        <w:tc>
          <w:tcPr>
            <w:tcW w:w="736" w:type="dxa"/>
            <w:tcBorders>
              <w:right w:val="nil"/>
              <w:insideV w:val="nil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bCs/>
              </w:rPr>
            </w:pPr>
            <w:r>
              <w:rPr>
                <w:rFonts w:eastAsia="Times New Roman" w:cs="Times New Roman"/>
                <w:bCs/>
                <w:szCs w:val="20"/>
                <w:lang w:eastAsia="de-CH"/>
              </w:rPr>
              <w:t>2.</w:t>
            </w:r>
          </w:p>
        </w:tc>
        <w:tc>
          <w:tcPr>
            <w:tcW w:w="7491" w:type="dxa"/>
            <w:tcBorders>
              <w:left w:val="nil"/>
            </w:tcBorders>
            <w:shd w:fill="auto" w:val="clear"/>
          </w:tcPr>
          <w:p>
            <w:pPr>
              <w:pStyle w:val="Normal"/>
              <w:keepNext/>
              <w:spacing w:lineRule="atLeast" w:line="280" w:before="0" w:after="0"/>
              <w:contextualSpacing/>
              <w:rPr/>
            </w:pPr>
            <w:r>
              <w:rPr>
                <w:rStyle w:val="Strong"/>
                <w:rFonts w:eastAsia="Times New Roman" w:cs="Times New Roman"/>
                <w:b w:val="false"/>
                <w:bCs/>
                <w:szCs w:val="20"/>
                <w:lang w:eastAsia="de-CH"/>
              </w:rPr>
              <w:t>Definition der Requierements &amp; Priorisierung</w:t>
            </w:r>
          </w:p>
        </w:tc>
        <w:tc>
          <w:tcPr>
            <w:tcW w:w="1270" w:type="dxa"/>
            <w:tcBorders/>
            <w:shd w:fill="auto" w:val="clear"/>
            <w:tcMar>
              <w:left w:w="5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</w:tr>
      <w:tr>
        <w:trPr/>
        <w:tc>
          <w:tcPr>
            <w:tcW w:w="736" w:type="dxa"/>
            <w:tcBorders>
              <w:right w:val="nil"/>
              <w:insideV w:val="nil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bCs/>
              </w:rPr>
            </w:pPr>
            <w:r>
              <w:rPr>
                <w:rFonts w:eastAsia="Times New Roman" w:cs="Times New Roman"/>
                <w:bCs/>
                <w:szCs w:val="20"/>
                <w:lang w:eastAsia="de-CH"/>
              </w:rPr>
              <w:t>3.</w:t>
            </w:r>
          </w:p>
        </w:tc>
        <w:tc>
          <w:tcPr>
            <w:tcW w:w="7491" w:type="dxa"/>
            <w:tcBorders>
              <w:left w:val="nil"/>
            </w:tcBorders>
            <w:shd w:fill="auto" w:val="clear"/>
          </w:tcPr>
          <w:p>
            <w:pPr>
              <w:pStyle w:val="Normal"/>
              <w:keepNext/>
              <w:spacing w:lineRule="atLeast" w:line="280" w:before="0" w:after="0"/>
              <w:contextualSpacing/>
              <w:rPr/>
            </w:pPr>
            <w:r>
              <w:rPr>
                <w:rStyle w:val="Strong"/>
                <w:rFonts w:eastAsia="Times New Roman" w:cs="Times New Roman"/>
                <w:b w:val="false"/>
                <w:bCs/>
                <w:szCs w:val="20"/>
                <w:lang w:eastAsia="de-CH"/>
              </w:rPr>
              <w:t>Abnahme Milestone 2</w:t>
            </w:r>
          </w:p>
        </w:tc>
        <w:tc>
          <w:tcPr>
            <w:tcW w:w="1270" w:type="dxa"/>
            <w:tcBorders/>
            <w:shd w:fill="auto" w:val="clear"/>
            <w:tcMar>
              <w:left w:w="5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</w:tr>
      <w:tr>
        <w:trPr/>
        <w:tc>
          <w:tcPr>
            <w:tcW w:w="736" w:type="dxa"/>
            <w:tcBorders>
              <w:right w:val="nil"/>
              <w:insideV w:val="nil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bCs/>
              </w:rPr>
            </w:pPr>
            <w:r>
              <w:rPr>
                <w:rFonts w:eastAsia="Times New Roman" w:cs="Times New Roman"/>
                <w:bCs/>
                <w:szCs w:val="20"/>
                <w:lang w:eastAsia="de-CH"/>
              </w:rPr>
              <w:t>4.</w:t>
            </w:r>
          </w:p>
        </w:tc>
        <w:tc>
          <w:tcPr>
            <w:tcW w:w="7491" w:type="dxa"/>
            <w:tcBorders>
              <w:left w:val="nil"/>
            </w:tcBorders>
            <w:shd w:fill="auto" w:val="clear"/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Varia</w:t>
            </w:r>
          </w:p>
        </w:tc>
        <w:tc>
          <w:tcPr>
            <w:tcW w:w="1270" w:type="dxa"/>
            <w:tcBorders/>
            <w:shd w:fill="auto" w:val="clear"/>
            <w:tcMar>
              <w:left w:w="5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</w:tr>
      <w:tr>
        <w:trPr/>
        <w:tc>
          <w:tcPr>
            <w:tcW w:w="736" w:type="dxa"/>
            <w:tcBorders>
              <w:right w:val="nil"/>
              <w:insideV w:val="nil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bCs/>
              </w:rPr>
            </w:pPr>
            <w:r>
              <w:rPr>
                <w:rFonts w:eastAsia="Times New Roman" w:cs="Times New Roman"/>
                <w:bCs/>
                <w:szCs w:val="20"/>
                <w:lang w:eastAsia="de-CH"/>
              </w:rPr>
              <w:t>5.</w:t>
            </w:r>
          </w:p>
        </w:tc>
        <w:tc>
          <w:tcPr>
            <w:tcW w:w="7491" w:type="dxa"/>
            <w:tcBorders>
              <w:left w:val="nil"/>
            </w:tcBorders>
            <w:shd w:fill="auto" w:val="clear"/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1270" w:type="dxa"/>
            <w:tcBorders/>
            <w:shd w:fill="auto" w:val="clear"/>
            <w:tcMar>
              <w:left w:w="5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</w:tr>
      <w:tr>
        <w:trPr/>
        <w:tc>
          <w:tcPr>
            <w:tcW w:w="736" w:type="dxa"/>
            <w:tcBorders>
              <w:right w:val="nil"/>
              <w:insideV w:val="nil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bCs/>
              </w:rPr>
            </w:pPr>
            <w:r>
              <w:rPr>
                <w:rFonts w:eastAsia="Times New Roman" w:cs="Times New Roman"/>
                <w:bCs/>
                <w:szCs w:val="20"/>
                <w:lang w:eastAsia="de-CH"/>
              </w:rPr>
              <w:t>6.</w:t>
            </w:r>
          </w:p>
        </w:tc>
        <w:tc>
          <w:tcPr>
            <w:tcW w:w="7491" w:type="dxa"/>
            <w:tcBorders>
              <w:left w:val="nil"/>
            </w:tcBorders>
            <w:shd w:fill="auto" w:val="clear"/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1270" w:type="dxa"/>
            <w:tcBorders/>
            <w:shd w:fill="auto" w:val="clear"/>
            <w:tcMar>
              <w:left w:w="5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</w:tr>
      <w:tr>
        <w:trPr/>
        <w:tc>
          <w:tcPr>
            <w:tcW w:w="736" w:type="dxa"/>
            <w:tcBorders>
              <w:right w:val="nil"/>
              <w:insideV w:val="nil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bCs/>
              </w:rPr>
            </w:pPr>
            <w:r>
              <w:rPr>
                <w:rFonts w:eastAsia="Times New Roman" w:cs="Times New Roman"/>
                <w:bCs/>
                <w:szCs w:val="20"/>
                <w:lang w:eastAsia="de-CH"/>
              </w:rPr>
              <w:t>7.</w:t>
            </w:r>
          </w:p>
        </w:tc>
        <w:tc>
          <w:tcPr>
            <w:tcW w:w="7491" w:type="dxa"/>
            <w:tcBorders>
              <w:left w:val="nil"/>
            </w:tcBorders>
            <w:shd w:fill="auto" w:val="clear"/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1270" w:type="dxa"/>
            <w:tcBorders/>
            <w:shd w:fill="auto" w:val="clear"/>
            <w:tcMar>
              <w:left w:w="5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</w:tr>
      <w:tr>
        <w:trPr/>
        <w:tc>
          <w:tcPr>
            <w:tcW w:w="736" w:type="dxa"/>
            <w:tcBorders>
              <w:right w:val="nil"/>
              <w:insideV w:val="nil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bCs/>
              </w:rPr>
            </w:pPr>
            <w:r>
              <w:rPr>
                <w:rFonts w:eastAsia="Times New Roman" w:cs="Times New Roman"/>
                <w:bCs/>
                <w:szCs w:val="20"/>
                <w:lang w:eastAsia="de-CH"/>
              </w:rPr>
              <w:t>8.</w:t>
            </w:r>
          </w:p>
        </w:tc>
        <w:tc>
          <w:tcPr>
            <w:tcW w:w="7491" w:type="dxa"/>
            <w:tcBorders>
              <w:left w:val="nil"/>
            </w:tcBorders>
            <w:shd w:fill="auto" w:val="clear"/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1270" w:type="dxa"/>
            <w:tcBorders/>
            <w:shd w:fill="auto" w:val="clear"/>
            <w:tcMar>
              <w:left w:w="5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</w:tr>
    </w:tbl>
    <w:p>
      <w:pPr>
        <w:pStyle w:val="Normal"/>
        <w:rPr>
          <w:rStyle w:val="Strong"/>
        </w:rPr>
      </w:pPr>
      <w:r>
        <w:rPr/>
      </w:r>
    </w:p>
    <w:p>
      <w:pPr>
        <w:pStyle w:val="Normal"/>
        <w:spacing w:lineRule="auto" w:line="276" w:before="0" w:after="200"/>
        <w:rPr/>
      </w:pPr>
      <w:bookmarkStart w:id="0" w:name="_GoBack"/>
      <w:bookmarkStart w:id="1" w:name="_GoBack"/>
      <w:bookmarkEnd w:id="1"/>
      <w:r>
        <w:rPr/>
      </w:r>
      <w:r>
        <w:br w:type="page"/>
      </w:r>
    </w:p>
    <w:tbl>
      <w:tblPr>
        <w:tblStyle w:val="Tabellenraster"/>
        <w:tblW w:w="9495" w:type="dxa"/>
        <w:jc w:val="left"/>
        <w:tblInd w:w="0" w:type="dxa"/>
        <w:tblCellMar>
          <w:top w:w="0" w:type="dxa"/>
          <w:left w:w="52" w:type="dxa"/>
          <w:bottom w:w="0" w:type="dxa"/>
          <w:right w:w="57" w:type="dxa"/>
        </w:tblCellMar>
        <w:tblLook w:val="04a0" w:noVBand="1" w:noHBand="0" w:lastColumn="0" w:firstColumn="1" w:lastRow="0" w:firstRow="1"/>
      </w:tblPr>
      <w:tblGrid>
        <w:gridCol w:w="736"/>
        <w:gridCol w:w="6356"/>
        <w:gridCol w:w="1134"/>
        <w:gridCol w:w="1268"/>
      </w:tblGrid>
      <w:tr>
        <w:trPr/>
        <w:tc>
          <w:tcPr>
            <w:tcW w:w="7092" w:type="dxa"/>
            <w:gridSpan w:val="2"/>
            <w:tcBorders/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pageBreakBefore/>
              <w:spacing w:lineRule="atLeast" w:line="280" w:before="0" w:after="0"/>
              <w:contextualSpacing/>
              <w:rPr>
                <w:rStyle w:val="Strong"/>
              </w:rPr>
            </w:pPr>
            <w:r>
              <w:rPr>
                <w:rStyle w:val="Strong"/>
                <w:rFonts w:eastAsia="Times New Roman" w:cs="Times New Roman"/>
                <w:szCs w:val="20"/>
                <w:lang w:eastAsia="de-CH"/>
              </w:rPr>
              <w:t>Protokollpunkte</w:t>
            </w:r>
          </w:p>
        </w:tc>
        <w:tc>
          <w:tcPr>
            <w:tcW w:w="1134" w:type="dxa"/>
            <w:tcBorders/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b/>
                <w:b/>
                <w:bCs/>
              </w:rPr>
            </w:pPr>
            <w:r>
              <w:rPr>
                <w:rFonts w:eastAsia="Times New Roman" w:cs="Times New Roman"/>
                <w:b/>
                <w:bCs/>
                <w:szCs w:val="20"/>
                <w:lang w:eastAsia="de-CH"/>
              </w:rPr>
              <w:t>Wer</w:t>
            </w:r>
          </w:p>
        </w:tc>
        <w:tc>
          <w:tcPr>
            <w:tcW w:w="1268" w:type="dxa"/>
            <w:tcBorders/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b/>
                <w:b/>
                <w:bCs/>
              </w:rPr>
            </w:pPr>
            <w:r>
              <w:rPr>
                <w:rFonts w:eastAsia="Times New Roman" w:cs="Times New Roman"/>
                <w:b/>
                <w:bCs/>
                <w:szCs w:val="20"/>
                <w:lang w:eastAsia="de-CH"/>
              </w:rPr>
              <w:t>Termin</w:t>
            </w:r>
          </w:p>
        </w:tc>
      </w:tr>
      <w:tr>
        <w:trPr/>
        <w:tc>
          <w:tcPr>
            <w:tcW w:w="736" w:type="dxa"/>
            <w:tcBorders>
              <w:top w:val="nil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ind w:left="57" w:hanging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1.</w:t>
            </w:r>
          </w:p>
        </w:tc>
        <w:tc>
          <w:tcPr>
            <w:tcW w:w="6356" w:type="dxa"/>
            <w:tcBorders>
              <w:left w:val="nil"/>
            </w:tcBorders>
            <w:shd w:fill="auto" w:val="clear"/>
          </w:tcPr>
          <w:p>
            <w:pPr>
              <w:pStyle w:val="Normal"/>
              <w:keepNext/>
              <w:spacing w:lineRule="atLeast" w:line="280" w:before="0" w:after="0"/>
              <w:contextualSpacing/>
              <w:rPr/>
            </w:pPr>
            <w:r>
              <w:rPr>
                <w:rStyle w:val="Strong"/>
                <w:rFonts w:eastAsia="Times New Roman" w:cs="Times New Roman"/>
                <w:b/>
                <w:bCs/>
                <w:szCs w:val="20"/>
                <w:lang w:eastAsia="de-CH"/>
              </w:rPr>
              <w:t>Definition der Requierements &amp; Priorisierung</w:t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Style w:val="Strong"/>
                <w:rFonts w:ascii="Arial" w:hAnsi="Arial" w:eastAsia="Times New Roman" w:cs="Times New Roman"/>
                <w:b w:val="false"/>
                <w:b w:val="false"/>
                <w:bCs w:val="false"/>
                <w:szCs w:val="20"/>
                <w:lang w:eastAsia="de-CH"/>
              </w:rPr>
            </w:pPr>
            <w:r>
              <w:rPr/>
            </w:r>
          </w:p>
          <w:p>
            <w:pPr>
              <w:pStyle w:val="Normal"/>
              <w:spacing w:lineRule="atLeast" w:line="280" w:before="0" w:after="0"/>
              <w:contextualSpacing/>
              <w:rPr/>
            </w:pPr>
            <w:r>
              <w:rPr>
                <w:rStyle w:val="Strong"/>
                <w:rFonts w:eastAsia="Times New Roman" w:cs="Times New Roman"/>
                <w:b w:val="false"/>
                <w:bCs w:val="false"/>
                <w:szCs w:val="20"/>
                <w:lang w:eastAsia="de-CH"/>
              </w:rPr>
              <w:t xml:space="preserve">Die Storypoints  für die </w:t>
            </w:r>
            <w:r>
              <w:rPr>
                <w:rStyle w:val="Strong"/>
                <w:rFonts w:eastAsia="Times New Roman" w:cs="Times New Roman"/>
                <w:b w:val="false"/>
                <w:bCs w:val="false"/>
                <w:szCs w:val="20"/>
                <w:lang w:eastAsia="de-CH"/>
              </w:rPr>
              <w:t>Visualisierungen</w:t>
            </w:r>
            <w:r>
              <w:rPr>
                <w:rStyle w:val="Strong"/>
                <w:rFonts w:eastAsia="Times New Roman" w:cs="Times New Roman"/>
                <w:b w:val="false"/>
                <w:bCs w:val="false"/>
                <w:szCs w:val="20"/>
                <w:lang w:eastAsia="de-CH"/>
              </w:rPr>
              <w:t xml:space="preserve"> sind evtl. zu tief angesetzt, es könnten mehr </w:t>
            </w:r>
            <w:r>
              <w:rPr>
                <w:rStyle w:val="Strong"/>
                <w:rFonts w:eastAsia="Times New Roman" w:cs="Times New Roman"/>
                <w:b w:val="false"/>
                <w:bCs w:val="false"/>
                <w:szCs w:val="20"/>
                <w:lang w:eastAsia="de-CH"/>
              </w:rPr>
              <w:t>Aufwand</w:t>
            </w:r>
            <w:r>
              <w:rPr>
                <w:rStyle w:val="Strong"/>
                <w:rFonts w:eastAsia="Times New Roman" w:cs="Times New Roman"/>
                <w:b w:val="false"/>
                <w:bCs w:val="false"/>
                <w:szCs w:val="20"/>
                <w:lang w:eastAsia="de-CH"/>
              </w:rPr>
              <w:t xml:space="preserve"> geben als geschätzt wurde. </w:t>
            </w:r>
            <w:r>
              <w:rPr>
                <w:rStyle w:val="Strong"/>
                <w:rFonts w:eastAsia="Times New Roman" w:cs="Times New Roman"/>
                <w:b w:val="false"/>
                <w:bCs w:val="false"/>
                <w:szCs w:val="20"/>
                <w:lang w:eastAsia="de-CH"/>
              </w:rPr>
              <w:t>(M. Gwerder)</w:t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Style w:val="Strong"/>
                <w:rFonts w:ascii="Arial" w:hAnsi="Arial" w:eastAsia="Times New Roman" w:cs="Times New Roman"/>
                <w:b w:val="false"/>
                <w:b w:val="false"/>
                <w:bCs w:val="false"/>
                <w:szCs w:val="20"/>
                <w:lang w:eastAsia="de-CH"/>
              </w:rPr>
            </w:pPr>
            <w:r>
              <w:rPr/>
            </w:r>
          </w:p>
          <w:p>
            <w:pPr>
              <w:pStyle w:val="Normal"/>
              <w:spacing w:lineRule="atLeast" w:line="280" w:before="0" w:after="0"/>
              <w:contextualSpacing/>
              <w:rPr/>
            </w:pPr>
            <w:r>
              <w:rPr>
                <w:rStyle w:val="Strong"/>
                <w:rFonts w:eastAsia="Times New Roman" w:cs="Times New Roman"/>
                <w:b w:val="false"/>
                <w:bCs w:val="false"/>
                <w:szCs w:val="20"/>
                <w:lang w:eastAsia="de-CH"/>
              </w:rPr>
              <w:t xml:space="preserve">Live-View </w:t>
            </w:r>
            <w:r>
              <w:rPr>
                <w:rStyle w:val="Strong"/>
                <w:rFonts w:eastAsia="Times New Roman" w:cs="Times New Roman"/>
                <w:b w:val="false"/>
                <w:bCs w:val="false"/>
                <w:szCs w:val="20"/>
                <w:lang w:eastAsia="de-CH"/>
              </w:rPr>
              <w:t>Definition</w:t>
            </w:r>
            <w:r>
              <w:rPr>
                <w:rStyle w:val="Strong"/>
                <w:rFonts w:eastAsia="Times New Roman" w:cs="Times New Roman"/>
                <w:b w:val="false"/>
                <w:bCs w:val="false"/>
                <w:szCs w:val="20"/>
                <w:lang w:eastAsia="de-CH"/>
              </w:rPr>
              <w:t xml:space="preserve">: </w:t>
            </w:r>
            <w:r>
              <w:rPr>
                <w:rStyle w:val="Strong"/>
                <w:rFonts w:eastAsia="Times New Roman" w:cs="Times New Roman"/>
                <w:b w:val="false"/>
                <w:bCs w:val="false"/>
                <w:szCs w:val="20"/>
                <w:lang w:eastAsia="de-CH"/>
              </w:rPr>
              <w:t>P</w:t>
            </w:r>
            <w:r>
              <w:rPr>
                <w:rStyle w:val="Strong"/>
                <w:rFonts w:eastAsia="Times New Roman" w:cs="Times New Roman"/>
                <w:b w:val="false"/>
                <w:bCs w:val="false"/>
                <w:szCs w:val="20"/>
                <w:lang w:eastAsia="de-CH"/>
              </w:rPr>
              <w:t xml:space="preserve">review-data </w:t>
            </w:r>
            <w:r>
              <w:rPr>
                <w:rStyle w:val="Strong"/>
                <w:rFonts w:eastAsia="Times New Roman" w:cs="Times New Roman"/>
                <w:b w:val="false"/>
                <w:bCs w:val="false"/>
                <w:szCs w:val="20"/>
                <w:lang w:eastAsia="de-CH"/>
              </w:rPr>
              <w:t>(</w:t>
            </w:r>
            <w:r>
              <w:rPr>
                <w:rStyle w:val="Strong"/>
                <w:rFonts w:eastAsia="Times New Roman" w:cs="Times New Roman"/>
                <w:b w:val="false"/>
                <w:bCs w:val="false"/>
                <w:szCs w:val="20"/>
                <w:lang w:eastAsia="de-CH"/>
              </w:rPr>
              <w:t>Low-Res</w:t>
            </w:r>
            <w:r>
              <w:rPr>
                <w:rStyle w:val="Strong"/>
                <w:rFonts w:eastAsia="Times New Roman" w:cs="Times New Roman"/>
                <w:b w:val="false"/>
                <w:bCs w:val="false"/>
                <w:szCs w:val="20"/>
                <w:lang w:eastAsia="de-CH"/>
              </w:rPr>
              <w:t>olution)</w:t>
            </w:r>
            <w:r>
              <w:rPr>
                <w:rStyle w:val="Strong"/>
                <w:rFonts w:eastAsia="Times New Roman" w:cs="Times New Roman"/>
                <w:b w:val="false"/>
                <w:bCs w:val="false"/>
                <w:szCs w:val="20"/>
                <w:lang w:eastAsia="de-CH"/>
              </w:rPr>
              <w:t xml:space="preserve"> wird während der Messung angezeigt.</w:t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Style w:val="Strong"/>
                <w:rFonts w:ascii="Arial" w:hAnsi="Arial" w:eastAsia="Times New Roman" w:cs="Times New Roman"/>
                <w:b w:val="false"/>
                <w:b w:val="false"/>
                <w:bCs/>
                <w:szCs w:val="20"/>
                <w:lang w:eastAsia="de-CH"/>
              </w:rPr>
            </w:pPr>
            <w:r>
              <w:rPr/>
            </w:r>
          </w:p>
          <w:p>
            <w:pPr>
              <w:pStyle w:val="Normal"/>
              <w:spacing w:lineRule="atLeast" w:line="280" w:before="0" w:after="0"/>
              <w:contextualSpacing/>
              <w:rPr/>
            </w:pPr>
            <w:r>
              <w:rPr>
                <w:rStyle w:val="Strong"/>
                <w:rFonts w:eastAsia="Times New Roman" w:cs="Times New Roman"/>
                <w:b w:val="false"/>
                <w:bCs/>
                <w:szCs w:val="20"/>
                <w:lang w:eastAsia="de-CH"/>
              </w:rPr>
              <w:t xml:space="preserve">Das MVP wir definiert durch die </w:t>
            </w:r>
            <w:r>
              <w:rPr>
                <w:rStyle w:val="Strong"/>
                <w:rFonts w:eastAsia="Times New Roman" w:cs="Times New Roman"/>
                <w:b w:val="false"/>
                <w:bCs/>
                <w:szCs w:val="20"/>
                <w:lang w:eastAsia="de-CH"/>
              </w:rPr>
              <w:t>Userstories mit der Priorität 1 des Epics</w:t>
            </w:r>
            <w:r>
              <w:rPr>
                <w:rStyle w:val="Strong"/>
                <w:rFonts w:eastAsia="Times New Roman" w:cs="Times New Roman"/>
                <w:b w:val="false"/>
                <w:bCs/>
                <w:szCs w:val="20"/>
                <w:lang w:eastAsia="de-CH"/>
              </w:rPr>
              <w:t xml:space="preserve"> F.</w:t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Style w:val="Strong"/>
                <w:rFonts w:ascii="Arial" w:hAnsi="Arial" w:eastAsia="Times New Roman" w:cs="Times New Roman"/>
                <w:b w:val="false"/>
                <w:b w:val="false"/>
                <w:bCs/>
                <w:szCs w:val="20"/>
                <w:lang w:eastAsia="de-CH"/>
              </w:rPr>
            </w:pPr>
            <w:r>
              <w:rPr/>
            </w:r>
          </w:p>
          <w:p>
            <w:pPr>
              <w:pStyle w:val="Normal"/>
              <w:spacing w:lineRule="atLeast" w:line="280" w:before="0" w:after="0"/>
              <w:contextualSpacing/>
              <w:rPr>
                <w:sz w:val="22"/>
              </w:rPr>
            </w:pPr>
            <w:r>
              <w:rPr>
                <w:rStyle w:val="Strong"/>
                <w:rFonts w:eastAsia="Times New Roman" w:cs="Times New Roman"/>
                <w:b w:val="false"/>
                <w:bCs/>
                <w:sz w:val="22"/>
                <w:szCs w:val="20"/>
                <w:lang w:eastAsia="de-CH"/>
              </w:rPr>
              <w:t xml:space="preserve">GUI: </w:t>
            </w:r>
          </w:p>
          <w:p>
            <w:pPr>
              <w:pStyle w:val="Normal"/>
              <w:spacing w:lineRule="atLeast" w:line="280" w:before="0" w:after="0"/>
              <w:contextualSpacing/>
              <w:rPr>
                <w:sz w:val="22"/>
              </w:rPr>
            </w:pPr>
            <w:r>
              <w:rPr>
                <w:rStyle w:val="Strong"/>
                <w:rFonts w:eastAsia="Times New Roman" w:cs="Times New Roman"/>
                <w:b w:val="false"/>
                <w:bCs/>
                <w:sz w:val="22"/>
                <w:szCs w:val="20"/>
                <w:lang w:eastAsia="de-CH"/>
              </w:rPr>
              <w:t xml:space="preserve">Modena ist okay </w:t>
            </w:r>
          </w:p>
          <w:p>
            <w:pPr>
              <w:pStyle w:val="Normal"/>
              <w:spacing w:lineRule="atLeast" w:line="280" w:before="0" w:after="0"/>
              <w:contextualSpacing/>
              <w:rPr>
                <w:sz w:val="22"/>
              </w:rPr>
            </w:pPr>
            <w:r>
              <w:rPr>
                <w:rStyle w:val="Strong"/>
                <w:rFonts w:eastAsia="Times New Roman" w:cs="Times New Roman"/>
                <w:b w:val="false"/>
                <w:bCs/>
                <w:sz w:val="22"/>
                <w:szCs w:val="20"/>
                <w:lang w:eastAsia="de-CH"/>
              </w:rPr>
              <w:t xml:space="preserve">Grössenverhältnis </w:t>
            </w:r>
            <w:r>
              <w:rPr>
                <w:rStyle w:val="Strong"/>
                <w:rFonts w:eastAsia="Times New Roman" w:cs="Times New Roman"/>
                <w:b w:val="false"/>
                <w:bCs/>
                <w:sz w:val="22"/>
                <w:szCs w:val="20"/>
                <w:lang w:eastAsia="de-CH"/>
              </w:rPr>
              <w:t xml:space="preserve">16:9(initial) </w:t>
            </w:r>
          </w:p>
          <w:p>
            <w:pPr>
              <w:pStyle w:val="Normal"/>
              <w:spacing w:lineRule="atLeast" w:line="280" w:before="0" w:after="0"/>
              <w:contextualSpacing/>
              <w:rPr>
                <w:sz w:val="22"/>
              </w:rPr>
            </w:pPr>
            <w:r>
              <w:rPr>
                <w:rStyle w:val="Strong"/>
                <w:rFonts w:eastAsia="Times New Roman" w:cs="Times New Roman"/>
                <w:b w:val="false"/>
                <w:bCs/>
                <w:sz w:val="22"/>
                <w:szCs w:val="20"/>
                <w:lang w:eastAsia="de-CH"/>
              </w:rPr>
              <w:t xml:space="preserve">Auflösung </w:t>
            </w:r>
            <w:r>
              <w:rPr>
                <w:rStyle w:val="Strong"/>
                <w:rFonts w:eastAsia="Times New Roman" w:cs="Times New Roman"/>
                <w:b w:val="false"/>
                <w:bCs/>
                <w:sz w:val="22"/>
                <w:szCs w:val="20"/>
                <w:lang w:eastAsia="de-CH"/>
              </w:rPr>
              <w:t>so dass es auf allen gängigen Geräten läuft.</w:t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Style w:val="Strong"/>
                <w:rFonts w:ascii="Arial" w:hAnsi="Arial" w:eastAsia="Times New Roman" w:cs="Times New Roman"/>
                <w:b w:val="false"/>
                <w:b w:val="false"/>
                <w:bCs/>
                <w:szCs w:val="20"/>
                <w:lang w:eastAsia="de-CH"/>
              </w:rPr>
            </w:pPr>
            <w:r>
              <w:rPr/>
            </w:r>
          </w:p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Touch optimzed programmieren:</w:t>
            </w:r>
          </w:p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keine Rechtsklicks, Multi-auswahl mit Buttons</w:t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Style w:val="Strong"/>
                <w:rFonts w:ascii="Arial" w:hAnsi="Arial" w:eastAsia="Times New Roman" w:cs="Times New Roman"/>
                <w:b w:val="false"/>
                <w:b w:val="false"/>
                <w:bCs/>
                <w:sz w:val="22"/>
                <w:szCs w:val="20"/>
                <w:lang w:eastAsia="de-CH"/>
              </w:rPr>
            </w:pPr>
            <w:r>
              <w:rPr>
                <w:sz w:val="22"/>
              </w:rPr>
            </w:r>
          </w:p>
          <w:p>
            <w:pPr>
              <w:pStyle w:val="Normal"/>
              <w:spacing w:lineRule="atLeast" w:line="280" w:before="0" w:after="0"/>
              <w:contextualSpacing/>
              <w:rPr>
                <w:sz w:val="22"/>
              </w:rPr>
            </w:pPr>
            <w:r>
              <w:rPr>
                <w:rStyle w:val="Strong"/>
                <w:rFonts w:eastAsia="Times New Roman" w:cs="Times New Roman"/>
                <w:b w:val="false"/>
                <w:bCs/>
                <w:sz w:val="22"/>
                <w:szCs w:val="20"/>
                <w:lang w:eastAsia="de-CH"/>
              </w:rPr>
              <w:t>Die Requierement wurden währen der Diskussion angepasst und priorisiert. Das Dokument wird auf Gitlab geladen um eine Versionierung für die Abnahme zu erhalten.</w:t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Style w:val="Strong"/>
                <w:rFonts w:ascii="Arial" w:hAnsi="Arial" w:eastAsia="Times New Roman" w:cs="Times New Roman"/>
                <w:b w:val="false"/>
                <w:b w:val="false"/>
                <w:bCs/>
                <w:szCs w:val="20"/>
                <w:lang w:eastAsia="de-CH"/>
              </w:rPr>
            </w:pPr>
            <w:r>
              <w:rPr/>
            </w:r>
          </w:p>
        </w:tc>
        <w:tc>
          <w:tcPr>
            <w:tcW w:w="1134" w:type="dxa"/>
            <w:tcBorders/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bCs/>
                <w:szCs w:val="20"/>
                <w:lang w:eastAsia="de-CH"/>
              </w:rPr>
            </w:pPr>
            <w:r>
              <w:rPr>
                <w:rFonts w:eastAsia="Times New Roman" w:cs="Times New Roman"/>
                <w:bCs/>
                <w:szCs w:val="20"/>
                <w:lang w:eastAsia="de-CH"/>
              </w:rPr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bCs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1268" w:type="dxa"/>
            <w:tcBorders/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bCs/>
                <w:szCs w:val="20"/>
                <w:lang w:eastAsia="de-CH"/>
              </w:rPr>
            </w:pPr>
            <w:r>
              <w:rPr>
                <w:rFonts w:eastAsia="Times New Roman" w:cs="Times New Roman"/>
                <w:bCs/>
                <w:szCs w:val="20"/>
                <w:lang w:eastAsia="de-CH"/>
              </w:rPr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bCs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</w:tr>
      <w:tr>
        <w:trPr/>
        <w:tc>
          <w:tcPr>
            <w:tcW w:w="736" w:type="dxa"/>
            <w:tcBorders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ind w:left="57" w:hanging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2.</w:t>
            </w:r>
          </w:p>
        </w:tc>
        <w:tc>
          <w:tcPr>
            <w:tcW w:w="6356" w:type="dxa"/>
            <w:tcBorders>
              <w:left w:val="nil"/>
            </w:tcBorders>
            <w:shd w:fill="auto" w:val="clear"/>
          </w:tcPr>
          <w:p>
            <w:pPr>
              <w:pStyle w:val="Normal"/>
              <w:keepNext/>
              <w:spacing w:lineRule="atLeast" w:line="280" w:before="0" w:after="0"/>
              <w:contextualSpacing/>
              <w:rPr/>
            </w:pPr>
            <w:r>
              <w:rPr>
                <w:rStyle w:val="Strong"/>
                <w:rFonts w:eastAsia="Times New Roman" w:cs="Times New Roman"/>
                <w:szCs w:val="20"/>
                <w:lang w:eastAsia="de-CH"/>
              </w:rPr>
              <w:t>Abnahme Milestone 2</w:t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Style w:val="Strong"/>
                <w:rFonts w:ascii="Arial" w:hAnsi="Arial" w:eastAsia="Times New Roman" w:cs="Times New Roman"/>
                <w:szCs w:val="20"/>
                <w:lang w:eastAsia="de-CH"/>
              </w:rPr>
            </w:pPr>
            <w:r>
              <w:rPr/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 w:val="22"/>
                <w:szCs w:val="20"/>
                <w:lang w:eastAsia="de-CH"/>
              </w:rPr>
            </w:pPr>
            <w:r>
              <w:rPr>
                <w:rFonts w:eastAsia="Times New Roman" w:cs="Times New Roman"/>
                <w:sz w:val="22"/>
                <w:szCs w:val="20"/>
                <w:lang w:eastAsia="de-CH"/>
              </w:rPr>
              <w:t xml:space="preserve">Vision ist in Ordnung. </w:t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 w:val="22"/>
                <w:szCs w:val="20"/>
                <w:lang w:eastAsia="de-CH"/>
              </w:rPr>
            </w:pPr>
            <w:r>
              <w:rPr>
                <w:rFonts w:eastAsia="Times New Roman" w:cs="Times New Roman"/>
                <w:sz w:val="22"/>
                <w:szCs w:val="20"/>
                <w:lang w:eastAsia="de-CH"/>
              </w:rPr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 w:val="22"/>
                <w:szCs w:val="20"/>
                <w:lang w:eastAsia="de-CH"/>
              </w:rPr>
            </w:pPr>
            <w:r>
              <w:rPr>
                <w:rFonts w:eastAsia="Times New Roman" w:cs="Times New Roman"/>
                <w:sz w:val="22"/>
                <w:szCs w:val="20"/>
                <w:lang w:eastAsia="de-CH"/>
              </w:rPr>
              <w:t>Die Abnahme wird von M. Gwerder und A. Hueni bestätigt sobald die Dokumente auf Gitlab zur verfügung stehen.</w:t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 w:val="22"/>
                <w:szCs w:val="20"/>
                <w:lang w:eastAsia="de-CH"/>
              </w:rPr>
            </w:pPr>
            <w:r>
              <w:rPr>
                <w:rFonts w:eastAsia="Times New Roman" w:cs="Times New Roman"/>
                <w:sz w:val="22"/>
                <w:szCs w:val="20"/>
                <w:lang w:eastAsia="de-CH"/>
              </w:rPr>
            </w:r>
          </w:p>
        </w:tc>
        <w:tc>
          <w:tcPr>
            <w:tcW w:w="1134" w:type="dxa"/>
            <w:tcBorders/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1268" w:type="dxa"/>
            <w:tcBorders/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</w:tr>
      <w:tr>
        <w:trPr/>
        <w:tc>
          <w:tcPr>
            <w:tcW w:w="736" w:type="dxa"/>
            <w:tcBorders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ind w:left="57" w:hanging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3.</w:t>
            </w:r>
          </w:p>
        </w:tc>
        <w:tc>
          <w:tcPr>
            <w:tcW w:w="6356" w:type="dxa"/>
            <w:tcBorders>
              <w:left w:val="nil"/>
            </w:tcBorders>
            <w:shd w:fill="auto" w:val="clear"/>
          </w:tcPr>
          <w:p>
            <w:pPr>
              <w:pStyle w:val="Normal"/>
              <w:keepNext/>
              <w:spacing w:lineRule="atLeast" w:line="280" w:before="0" w:after="0"/>
              <w:contextualSpacing/>
              <w:rPr/>
            </w:pPr>
            <w:r>
              <w:rPr>
                <w:rStyle w:val="Strong"/>
                <w:rFonts w:eastAsia="Times New Roman" w:cs="Times New Roman"/>
                <w:szCs w:val="20"/>
                <w:lang w:eastAsia="de-CH"/>
              </w:rPr>
              <w:t>Varia</w:t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  <w:p>
            <w:pPr>
              <w:pStyle w:val="Normal"/>
              <w:rPr/>
            </w:pPr>
            <w:r>
              <w:rPr/>
              <w:t>Ü</w:t>
            </w:r>
            <w:r>
              <w:rPr/>
              <w:t xml:space="preserve">berlegungen zu einem Simulator </w:t>
            </w:r>
            <w:r>
              <w:rPr/>
              <w:t>müssen</w:t>
            </w:r>
            <w:r>
              <w:rPr/>
              <w:t xml:space="preserve"> gemacht werden um das Gerät zu simulieren, </w:t>
            </w:r>
            <w:r>
              <w:rPr/>
              <w:t xml:space="preserve">dies ist für das Testing unumgänglich.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 xml:space="preserve">Laut A.Hueni ist der </w:t>
            </w:r>
            <w:r>
              <w:rPr>
                <w:rFonts w:eastAsia="Times New Roman" w:cs="Times New Roman"/>
                <w:szCs w:val="20"/>
                <w:lang w:eastAsia="de-CH"/>
              </w:rPr>
              <w:t xml:space="preserve">Hersteller zuversichtlich das wir das </w:t>
            </w:r>
            <w:r>
              <w:rPr>
                <w:rFonts w:eastAsia="Times New Roman" w:cs="Times New Roman"/>
                <w:szCs w:val="20"/>
                <w:lang w:eastAsia="de-CH"/>
              </w:rPr>
              <w:t>Test-</w:t>
            </w:r>
            <w:r>
              <w:rPr>
                <w:rFonts w:eastAsia="Times New Roman" w:cs="Times New Roman"/>
                <w:szCs w:val="20"/>
                <w:lang w:eastAsia="de-CH"/>
              </w:rPr>
              <w:t>Gerät rechtzeitig erhalten.</w:t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 xml:space="preserve">Innerhalb der Applikation soll ein Terminal verfügbar sein, über dass man die alle commands absetzten kann. </w:t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Fonts w:ascii="Arial" w:hAnsi="Arial" w:eastAsia="Times New Roman" w:cs="Times New Roman"/>
                <w:b/>
                <w:b/>
                <w:bCs/>
                <w:sz w:val="22"/>
                <w:szCs w:val="20"/>
                <w:lang w:eastAsia="de-CH"/>
              </w:rPr>
            </w:pPr>
            <w:r>
              <w:rPr>
                <w:rFonts w:eastAsia="Times New Roman" w:cs="Times New Roman"/>
                <w:b/>
                <w:bCs/>
                <w:sz w:val="22"/>
                <w:szCs w:val="20"/>
                <w:lang w:eastAsia="de-CH"/>
              </w:rPr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Fonts w:ascii="Arial" w:hAnsi="Arial" w:eastAsia="Times New Roman" w:cs="Times New Roman"/>
                <w:b/>
                <w:b/>
                <w:bCs/>
                <w:sz w:val="22"/>
                <w:szCs w:val="20"/>
                <w:lang w:eastAsia="de-CH"/>
              </w:rPr>
            </w:pPr>
            <w:r>
              <w:rPr>
                <w:rFonts w:eastAsia="Times New Roman" w:cs="Times New Roman"/>
                <w:b/>
                <w:bCs/>
                <w:sz w:val="22"/>
                <w:szCs w:val="20"/>
                <w:lang w:eastAsia="de-CH"/>
              </w:rPr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Fonts w:ascii="Arial" w:hAnsi="Arial" w:eastAsia="Times New Roman" w:cs="Times New Roman"/>
                <w:b/>
                <w:b/>
                <w:bCs/>
                <w:sz w:val="22"/>
                <w:szCs w:val="20"/>
                <w:lang w:eastAsia="de-CH"/>
              </w:rPr>
            </w:pPr>
            <w:r>
              <w:rPr>
                <w:rFonts w:eastAsia="Times New Roman" w:cs="Times New Roman"/>
                <w:b/>
                <w:bCs/>
                <w:sz w:val="22"/>
                <w:szCs w:val="20"/>
                <w:lang w:eastAsia="de-CH"/>
              </w:rPr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Fonts w:ascii="Arial" w:hAnsi="Arial" w:eastAsia="Times New Roman" w:cs="Times New Roman"/>
                <w:b/>
                <w:b/>
                <w:bCs/>
                <w:sz w:val="22"/>
                <w:szCs w:val="20"/>
                <w:lang w:eastAsia="de-CH"/>
              </w:rPr>
            </w:pPr>
            <w:r>
              <w:rPr>
                <w:rFonts w:eastAsia="Times New Roman" w:cs="Times New Roman"/>
                <w:b/>
                <w:bCs/>
                <w:sz w:val="22"/>
                <w:szCs w:val="20"/>
                <w:lang w:eastAsia="de-CH"/>
              </w:rPr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1134" w:type="dxa"/>
            <w:tcBorders/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1268" w:type="dxa"/>
            <w:tcBorders/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</w:tr>
      <w:tr>
        <w:trPr/>
        <w:tc>
          <w:tcPr>
            <w:tcW w:w="736" w:type="dxa"/>
            <w:tcBorders>
              <w:top w:val="nil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ind w:left="57" w:hanging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4.</w:t>
            </w:r>
          </w:p>
        </w:tc>
        <w:tc>
          <w:tcPr>
            <w:tcW w:w="6356" w:type="dxa"/>
            <w:tcBorders>
              <w:top w:val="nil"/>
              <w:left w:val="nil"/>
            </w:tcBorders>
            <w:shd w:fill="auto" w:val="clear"/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Lizenzierung</w:t>
            </w:r>
          </w:p>
          <w:p>
            <w:pPr>
              <w:pStyle w:val="Normal"/>
              <w:spacing w:lineRule="atLeast" w:line="280" w:before="0" w:after="0"/>
              <w:contextualSpacing/>
              <w:rPr>
                <w:sz w:val="22"/>
              </w:rPr>
            </w:pPr>
            <w:r>
              <w:rPr>
                <w:sz w:val="22"/>
              </w:rPr>
              <w:t xml:space="preserve">Opensource ist für alle okay. MIT </w:t>
            </w:r>
            <w:r>
              <w:rPr>
                <w:sz w:val="22"/>
              </w:rPr>
              <w:t>wird von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M. </w:t>
            </w:r>
            <w:r>
              <w:rPr>
                <w:sz w:val="22"/>
              </w:rPr>
              <w:t xml:space="preserve">Gwerder empfohlen, GPL wäre eine andere Alternative. </w:t>
            </w:r>
          </w:p>
          <w:p>
            <w:pPr>
              <w:pStyle w:val="Normal"/>
              <w:spacing w:lineRule="atLeast" w:line="280" w:before="0" w:after="0"/>
              <w:contextualSpacing/>
              <w:rPr>
                <w:sz w:val="22"/>
              </w:rPr>
            </w:pPr>
            <w:r>
              <w:rPr>
                <w:sz w:val="22"/>
              </w:rPr>
              <w:t>Dies muss mit A. Hueni und A. Burkart geklärt werden</w:t>
            </w:r>
          </w:p>
          <w:p>
            <w:pPr>
              <w:pStyle w:val="Normal"/>
              <w:spacing w:lineRule="atLeast" w:line="28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34" w:type="dxa"/>
            <w:tcBorders>
              <w:top w:val="nil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P.Wigger</w:t>
            </w:r>
          </w:p>
        </w:tc>
        <w:tc>
          <w:tcPr>
            <w:tcW w:w="1268" w:type="dxa"/>
            <w:tcBorders>
              <w:top w:val="nil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28.09.2017</w:t>
            </w:r>
          </w:p>
        </w:tc>
      </w:tr>
      <w:tr>
        <w:trPr/>
        <w:tc>
          <w:tcPr>
            <w:tcW w:w="736" w:type="dxa"/>
            <w:tcBorders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ind w:left="57" w:hanging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5</w:t>
            </w:r>
            <w:r>
              <w:rPr>
                <w:rFonts w:eastAsia="Times New Roman" w:cs="Times New Roman"/>
                <w:szCs w:val="20"/>
                <w:lang w:eastAsia="de-CH"/>
              </w:rPr>
              <w:t>.</w:t>
            </w:r>
          </w:p>
        </w:tc>
        <w:tc>
          <w:tcPr>
            <w:tcW w:w="6356" w:type="dxa"/>
            <w:tcBorders>
              <w:left w:val="nil"/>
            </w:tcBorders>
            <w:shd w:fill="auto" w:val="clear"/>
          </w:tcPr>
          <w:p>
            <w:pPr>
              <w:pStyle w:val="Normal"/>
              <w:keepNext/>
              <w:spacing w:lineRule="atLeast" w:line="280" w:before="0" w:after="0"/>
              <w:contextualSpacing/>
              <w:rPr/>
            </w:pPr>
            <w:r>
              <w:rPr>
                <w:rStyle w:val="Strong"/>
                <w:rFonts w:eastAsia="Times New Roman" w:cs="Times New Roman"/>
                <w:b/>
                <w:bCs/>
                <w:szCs w:val="20"/>
                <w:lang w:eastAsia="de-CH"/>
              </w:rPr>
              <w:t>Code bereitstellen</w:t>
            </w:r>
          </w:p>
          <w:p>
            <w:pPr>
              <w:pStyle w:val="Normal"/>
              <w:spacing w:lineRule="atLeast" w:line="280" w:before="0" w:after="0"/>
              <w:contextualSpacing/>
              <w:rPr/>
            </w:pPr>
            <w:r>
              <w:rPr>
                <w:rStyle w:val="Strong"/>
                <w:rFonts w:eastAsia="Times New Roman" w:cs="Times New Roman"/>
                <w:b w:val="false"/>
                <w:bCs w:val="false"/>
                <w:szCs w:val="20"/>
                <w:lang w:eastAsia="de-CH"/>
              </w:rPr>
              <w:t>Andreas Hueni stellt seinen Java-Code für die Visualisierung bereit, damit wir diesen analysieren können</w:t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b/>
                <w:b/>
                <w:bCs/>
                <w:szCs w:val="20"/>
                <w:lang w:eastAsia="de-CH"/>
              </w:rPr>
            </w:pPr>
            <w:r>
              <w:rPr>
                <w:rFonts w:eastAsia="Times New Roman" w:cs="Times New Roman"/>
                <w:b/>
                <w:bCs/>
                <w:szCs w:val="20"/>
                <w:lang w:eastAsia="de-CH"/>
              </w:rPr>
            </w:r>
          </w:p>
        </w:tc>
        <w:tc>
          <w:tcPr>
            <w:tcW w:w="1134" w:type="dxa"/>
            <w:tcBorders/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A.Hueni</w:t>
            </w:r>
          </w:p>
        </w:tc>
        <w:tc>
          <w:tcPr>
            <w:tcW w:w="1268" w:type="dxa"/>
            <w:tcBorders/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27.09.2017</w:t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</w:tr>
      <w:tr>
        <w:trPr/>
        <w:tc>
          <w:tcPr>
            <w:tcW w:w="736" w:type="dxa"/>
            <w:tcBorders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ind w:left="57" w:hanging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6</w:t>
            </w:r>
            <w:r>
              <w:rPr>
                <w:rFonts w:eastAsia="Times New Roman" w:cs="Times New Roman"/>
                <w:szCs w:val="20"/>
                <w:lang w:eastAsia="de-CH"/>
              </w:rPr>
              <w:t>.</w:t>
            </w:r>
          </w:p>
        </w:tc>
        <w:tc>
          <w:tcPr>
            <w:tcW w:w="6356" w:type="dxa"/>
            <w:tcBorders>
              <w:left w:val="nil"/>
            </w:tcBorders>
            <w:shd w:fill="auto" w:val="clear"/>
          </w:tcPr>
          <w:p>
            <w:pPr>
              <w:pStyle w:val="Normal"/>
              <w:keepNext/>
              <w:spacing w:lineRule="atLeast" w:line="280" w:before="0" w:after="0"/>
              <w:contextualSpacing/>
              <w:rPr/>
            </w:pPr>
            <w:r>
              <w:rPr>
                <w:rStyle w:val="Strong"/>
                <w:rFonts w:eastAsia="Times New Roman" w:cs="Times New Roman"/>
                <w:szCs w:val="20"/>
                <w:lang w:eastAsia="de-CH"/>
              </w:rPr>
              <w:t>Beim Hersteller anfragen:</w:t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>Wie die S</w:t>
            </w:r>
            <w:r>
              <w:rPr/>
              <w:t>ystem Time abgerufen werden kann</w:t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>W</w:t>
            </w:r>
            <w:r>
              <w:rPr/>
              <w:t xml:space="preserve">ie dem </w:t>
            </w:r>
            <w:r>
              <w:rPr/>
              <w:t>G</w:t>
            </w:r>
            <w:r>
              <w:rPr/>
              <w:t xml:space="preserve">erät gesagt wird das die </w:t>
            </w:r>
            <w:r>
              <w:rPr/>
              <w:t>Verbindung</w:t>
            </w:r>
            <w:r>
              <w:rPr/>
              <w:t xml:space="preserve"> abgebaut wird.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tLeast" w:line="280" w:before="0" w:after="0"/>
              <w:contextualSpacing/>
              <w:rPr/>
            </w:pPr>
            <w:r>
              <w:rPr>
                <w:rStyle w:val="Strong"/>
                <w:rFonts w:eastAsia="Times New Roman" w:cs="Times New Roman"/>
                <w:b w:val="false"/>
                <w:bCs w:val="false"/>
                <w:szCs w:val="20"/>
                <w:lang w:eastAsia="de-CH"/>
              </w:rPr>
              <w:t>Wie die Kalibrationsfiles ausgelesen werden können.</w:t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1134" w:type="dxa"/>
            <w:tcBorders/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R.Mosimann</w:t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1268" w:type="dxa"/>
            <w:tcBorders/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27.09.2017</w:t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</w:tr>
      <w:tr>
        <w:trPr/>
        <w:tc>
          <w:tcPr>
            <w:tcW w:w="736" w:type="dxa"/>
            <w:tcBorders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ind w:left="57" w:hanging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7</w:t>
            </w:r>
            <w:r>
              <w:rPr>
                <w:rFonts w:eastAsia="Times New Roman" w:cs="Times New Roman"/>
                <w:szCs w:val="20"/>
                <w:lang w:eastAsia="de-CH"/>
              </w:rPr>
              <w:t>.</w:t>
            </w:r>
          </w:p>
        </w:tc>
        <w:tc>
          <w:tcPr>
            <w:tcW w:w="6356" w:type="dxa"/>
            <w:tcBorders>
              <w:left w:val="nil"/>
            </w:tcBorders>
            <w:shd w:fill="auto" w:val="clear"/>
          </w:tcPr>
          <w:p>
            <w:pPr>
              <w:pStyle w:val="Normal"/>
              <w:keepNext/>
              <w:spacing w:lineRule="atLeast" w:line="280" w:before="0" w:after="0"/>
              <w:contextualSpacing/>
              <w:rPr/>
            </w:pPr>
            <w:r>
              <w:rPr>
                <w:rStyle w:val="Strong"/>
                <w:rFonts w:eastAsia="Times New Roman" w:cs="Times New Roman"/>
                <w:szCs w:val="20"/>
                <w:lang w:eastAsia="de-CH"/>
              </w:rPr>
              <w:t>Dokumente auf Gitlab laden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tLeast" w:line="280" w:before="0" w:after="0"/>
              <w:contextualSpacing/>
              <w:rPr/>
            </w:pPr>
            <w:r>
              <w:rPr>
                <w:rStyle w:val="Strong"/>
                <w:rFonts w:eastAsia="Times New Roman" w:cs="Times New Roman"/>
                <w:b w:val="false"/>
                <w:bCs w:val="false"/>
                <w:szCs w:val="20"/>
                <w:lang w:eastAsia="de-CH"/>
              </w:rPr>
              <w:t>Requierements (für die Abnahme)</w:t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1134" w:type="dxa"/>
            <w:tcBorders/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P.Wigger</w:t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1268" w:type="dxa"/>
            <w:tcBorders/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22.09.2017</w:t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</w:tr>
      <w:tr>
        <w:trPr/>
        <w:tc>
          <w:tcPr>
            <w:tcW w:w="736" w:type="dxa"/>
            <w:tcBorders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ind w:left="57" w:hanging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8</w:t>
            </w:r>
            <w:r>
              <w:rPr>
                <w:rFonts w:eastAsia="Times New Roman" w:cs="Times New Roman"/>
                <w:szCs w:val="20"/>
                <w:lang w:eastAsia="de-CH"/>
              </w:rPr>
              <w:t>.</w:t>
            </w:r>
          </w:p>
        </w:tc>
        <w:tc>
          <w:tcPr>
            <w:tcW w:w="6356" w:type="dxa"/>
            <w:tcBorders>
              <w:left w:val="nil"/>
            </w:tcBorders>
            <w:shd w:fill="auto" w:val="clear"/>
          </w:tcPr>
          <w:p>
            <w:pPr>
              <w:pStyle w:val="Normal"/>
              <w:keepNext/>
              <w:spacing w:lineRule="atLeast" w:line="280" w:before="0" w:after="0"/>
              <w:contextualSpacing/>
              <w:rPr/>
            </w:pPr>
            <w:r>
              <w:rPr>
                <w:rStyle w:val="Strong"/>
                <w:rFonts w:eastAsia="Times New Roman" w:cs="Times New Roman"/>
                <w:szCs w:val="20"/>
                <w:lang w:eastAsia="de-CH"/>
              </w:rPr>
              <w:t>Termin für nächstes Meeting</w:t>
            </w:r>
          </w:p>
          <w:p>
            <w:pPr>
              <w:pStyle w:val="Normal"/>
              <w:spacing w:lineRule="atLeast" w:line="280" w:before="0" w:after="0"/>
              <w:contextualSpacing/>
              <w:rPr/>
            </w:pPr>
            <w:r>
              <w:rPr>
                <w:rStyle w:val="Strong"/>
                <w:rFonts w:eastAsia="Times New Roman" w:cs="Times New Roman"/>
                <w:b w:val="false"/>
                <w:bCs w:val="false"/>
                <w:szCs w:val="20"/>
                <w:lang w:eastAsia="de-CH"/>
              </w:rPr>
              <w:t>Per doodle</w:t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1134" w:type="dxa"/>
            <w:tcBorders/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P.Wigger</w:t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1268" w:type="dxa"/>
            <w:tcBorders/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25.09.2017</w:t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18" w:right="1134" w:header="709" w:top="1928" w:footer="454" w:bottom="1644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left" w:pos="1134" w:leader="none"/>
        <w:tab w:val="right" w:pos="9072" w:leader="none"/>
      </w:tabs>
      <w:rPr/>
    </w:pPr>
    <w:r>
      <w:rPr/>
      <w:t xml:space="preserve">Seite </w:t>
    </w:r>
    <w:r>
      <w:rPr/>
      <w:fldChar w:fldCharType="begin"/>
    </w:r>
    <w:r>
      <w:instrText> PAGE \* ARABIC </w:instrText>
    </w:r>
    <w:r>
      <w:fldChar w:fldCharType="separate"/>
    </w:r>
    <w:r>
      <w:t>3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3</w:t>
    </w:r>
    <w:r>
      <w:fldChar w:fldCharType="end"/>
    </w:r>
    <w:r>
      <w:rPr/>
      <w:t xml:space="preserve"> </w:t>
    </w:r>
  </w:p>
  <w:p>
    <w:pPr>
      <w:pStyle w:val="Footer"/>
      <w:tabs>
        <w:tab w:val="left" w:pos="1134" w:leader="none"/>
        <w:tab w:val="right" w:pos="9072" w:leader="none"/>
      </w:tabs>
      <w:rPr/>
    </w:pPr>
    <w:r>
      <w:rPr/>
    </w:r>
  </w:p>
  <w:p>
    <w:pPr>
      <w:pStyle w:val="Footer"/>
      <w:tabs>
        <w:tab w:val="left" w:pos="1134" w:leader="none"/>
        <w:tab w:val="right" w:pos="9072" w:leader="none"/>
      </w:tabs>
      <w:rPr/>
    </w:pPr>
    <w:r>
      <w:rPr/>
    </w:r>
  </w:p>
  <w:p>
    <w:pPr>
      <w:pStyle w:val="Footer"/>
      <w:tabs>
        <w:tab w:val="left" w:pos="1134" w:leader="none"/>
        <w:tab w:val="right" w:pos="9072" w:leader="none"/>
      </w:tabs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lenraster"/>
      <w:tblW w:w="9353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1e0" w:noVBand="0" w:noHBand="0" w:lastColumn="1" w:firstColumn="1" w:lastRow="1" w:firstRow="1"/>
    </w:tblPr>
    <w:tblGrid>
      <w:gridCol w:w="3825"/>
      <w:gridCol w:w="938"/>
      <w:gridCol w:w="1046"/>
      <w:gridCol w:w="3543"/>
    </w:tblGrid>
    <w:tr>
      <w:trPr>
        <w:trHeight w:val="483" w:hRule="atLeast"/>
      </w:trPr>
      <w:tc>
        <w:tcPr>
          <w:tcW w:w="3825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Footer"/>
            <w:keepNext/>
            <w:tabs>
              <w:tab w:val="center" w:pos="1309" w:leader="none"/>
              <w:tab w:val="center" w:pos="4536" w:leader="none"/>
            </w:tabs>
            <w:spacing w:lineRule="atLeast" w:line="280" w:before="0" w:after="0"/>
            <w:contextualSpacing/>
            <w:rPr>
              <w:rFonts w:ascii="Arial" w:hAnsi="Arial" w:eastAsia="Times New Roman" w:cs="Times New Roman"/>
              <w:szCs w:val="20"/>
              <w:lang w:eastAsia="de-CH"/>
            </w:rPr>
          </w:pPr>
          <w:r>
            <w:rPr>
              <w:rFonts w:eastAsia="Times New Roman" w:cs="Times New Roman"/>
              <w:szCs w:val="20"/>
              <w:lang w:eastAsia="de-CH"/>
            </w:rPr>
          </w:r>
        </w:p>
      </w:tc>
      <w:tc>
        <w:tcPr>
          <w:tcW w:w="938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Footer"/>
            <w:keepNext/>
            <w:spacing w:lineRule="atLeast" w:line="280" w:before="0" w:after="0"/>
            <w:contextualSpacing/>
            <w:rPr>
              <w:rFonts w:ascii="Arial" w:hAnsi="Arial" w:eastAsia="Times New Roman" w:cs="Times New Roman"/>
              <w:szCs w:val="20"/>
              <w:lang w:eastAsia="de-CH"/>
            </w:rPr>
          </w:pPr>
          <w:r>
            <w:rPr>
              <w:rFonts w:eastAsia="Times New Roman" w:cs="Times New Roman"/>
              <w:szCs w:val="20"/>
              <w:lang w:eastAsia="de-CH"/>
            </w:rPr>
          </w:r>
        </w:p>
      </w:tc>
      <w:tc>
        <w:tcPr>
          <w:tcW w:w="1046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Footer"/>
            <w:keepNext/>
            <w:spacing w:lineRule="atLeast" w:line="280" w:before="0" w:after="0"/>
            <w:contextualSpacing/>
            <w:rPr>
              <w:rFonts w:ascii="Arial" w:hAnsi="Arial" w:eastAsia="Times New Roman" w:cs="Times New Roman"/>
              <w:szCs w:val="20"/>
              <w:lang w:eastAsia="de-CH"/>
            </w:rPr>
          </w:pPr>
          <w:r>
            <w:rPr>
              <w:rFonts w:eastAsia="Times New Roman" w:cs="Times New Roman"/>
              <w:szCs w:val="20"/>
              <w:lang w:eastAsia="de-CH"/>
            </w:rPr>
          </w:r>
        </w:p>
      </w:tc>
      <w:tc>
        <w:tcPr>
          <w:tcW w:w="3543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Footer"/>
            <w:keepNext/>
            <w:spacing w:lineRule="atLeast" w:line="280" w:before="0" w:after="0"/>
            <w:contextualSpacing/>
            <w:rPr>
              <w:rFonts w:ascii="Arial" w:hAnsi="Arial" w:eastAsia="Times New Roman" w:cs="Times New Roman"/>
              <w:szCs w:val="20"/>
              <w:lang w:eastAsia="de-CH"/>
            </w:rPr>
          </w:pPr>
          <w:r>
            <w:rPr>
              <w:rFonts w:eastAsia="Times New Roman" w:cs="Times New Roman"/>
              <w:szCs w:val="20"/>
              <w:lang w:eastAsia="de-CH"/>
            </w:rPr>
          </w:r>
        </w:p>
      </w:tc>
    </w:tr>
    <w:tr>
      <w:trPr>
        <w:trHeight w:val="567" w:hRule="atLeast"/>
      </w:trPr>
      <w:tc>
        <w:tcPr>
          <w:tcW w:w="3825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Footer"/>
            <w:keepNext/>
            <w:tabs>
              <w:tab w:val="center" w:pos="1309" w:leader="none"/>
              <w:tab w:val="center" w:pos="4536" w:leader="none"/>
            </w:tabs>
            <w:spacing w:lineRule="atLeast" w:line="280" w:before="0" w:after="0"/>
            <w:contextualSpacing/>
            <w:rPr>
              <w:szCs w:val="16"/>
            </w:rPr>
          </w:pPr>
          <w:r>
            <w:rPr>
              <w:rFonts w:eastAsia="Times New Roman" w:cs="Times New Roman"/>
              <w:szCs w:val="16"/>
              <w:lang w:eastAsia="de-CH"/>
            </w:rPr>
            <w:t>FHNW IP5 - FloxRox Visualisierungs Applikation</w:t>
            <w:tab/>
          </w:r>
        </w:p>
      </w:tc>
      <w:tc>
        <w:tcPr>
          <w:tcW w:w="938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Footer"/>
            <w:keepNext/>
            <w:spacing w:lineRule="atLeast" w:line="280" w:before="0" w:after="0"/>
            <w:contextualSpacing/>
            <w:rPr>
              <w:rFonts w:ascii="Arial" w:hAnsi="Arial" w:eastAsia="Times New Roman" w:cs="Times New Roman"/>
              <w:szCs w:val="20"/>
              <w:lang w:eastAsia="de-CH"/>
            </w:rPr>
          </w:pPr>
          <w:r>
            <w:rPr>
              <w:rFonts w:eastAsia="Times New Roman" w:cs="Times New Roman"/>
              <w:szCs w:val="20"/>
              <w:lang w:eastAsia="de-CH"/>
            </w:rPr>
          </w:r>
        </w:p>
        <w:p>
          <w:pPr>
            <w:pStyle w:val="Footer"/>
            <w:keepNext/>
            <w:spacing w:lineRule="atLeast" w:line="280" w:before="0" w:after="0"/>
            <w:contextualSpacing/>
            <w:rPr>
              <w:rFonts w:ascii="Arial" w:hAnsi="Arial" w:eastAsia="Times New Roman" w:cs="Times New Roman"/>
              <w:szCs w:val="20"/>
              <w:lang w:eastAsia="de-CH"/>
            </w:rPr>
          </w:pPr>
          <w:r>
            <w:rPr>
              <w:rFonts w:eastAsia="Times New Roman" w:cs="Times New Roman"/>
              <w:szCs w:val="20"/>
              <w:lang w:eastAsia="de-CH"/>
            </w:rPr>
          </w:r>
        </w:p>
      </w:tc>
      <w:tc>
        <w:tcPr>
          <w:tcW w:w="1046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Footer"/>
            <w:keepNext/>
            <w:spacing w:lineRule="atLeast" w:line="280" w:before="0" w:after="0"/>
            <w:contextualSpacing/>
            <w:rPr>
              <w:rFonts w:ascii="Arial" w:hAnsi="Arial" w:eastAsia="Times New Roman" w:cs="Times New Roman"/>
              <w:szCs w:val="20"/>
              <w:lang w:eastAsia="de-CH"/>
            </w:rPr>
          </w:pPr>
          <w:r>
            <w:rPr>
              <w:rFonts w:eastAsia="Times New Roman" w:cs="Times New Roman"/>
              <w:szCs w:val="20"/>
              <w:lang w:eastAsia="de-CH"/>
            </w:rPr>
          </w:r>
        </w:p>
      </w:tc>
      <w:tc>
        <w:tcPr>
          <w:tcW w:w="3543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Footer"/>
            <w:keepNext/>
            <w:spacing w:lineRule="atLeast" w:line="280" w:before="0" w:after="0"/>
            <w:contextualSpacing/>
            <w:rPr>
              <w:szCs w:val="16"/>
            </w:rPr>
          </w:pPr>
          <w:r>
            <w:rPr>
              <w:rFonts w:eastAsia="Times New Roman" w:cs="Times New Roman"/>
              <w:szCs w:val="16"/>
              <w:lang w:eastAsia="de-CH"/>
            </w:rPr>
            <w:t>roland.mosimann@students.fhnw.ch</w:t>
          </w:r>
        </w:p>
        <w:p>
          <w:pPr>
            <w:pStyle w:val="Footer"/>
            <w:keepNext/>
            <w:spacing w:lineRule="atLeast" w:line="280" w:before="0" w:after="0"/>
            <w:contextualSpacing/>
            <w:rPr>
              <w:szCs w:val="16"/>
            </w:rPr>
          </w:pPr>
          <w:bookmarkStart w:id="2" w:name="Fusszeile"/>
          <w:bookmarkEnd w:id="2"/>
          <w:r>
            <w:rPr>
              <w:rFonts w:eastAsia="Times New Roman" w:cs="Times New Roman"/>
              <w:szCs w:val="16"/>
              <w:lang w:eastAsia="de-CH"/>
            </w:rPr>
            <w:t>patrick.wigger@students.fhnw.ch</w:t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0" distT="0" distB="2540" distL="114300" distR="114300" simplePos="0" locked="0" layoutInCell="1" allowOverlap="1" relativeHeight="2">
          <wp:simplePos x="0" y="0"/>
          <wp:positionH relativeFrom="page">
            <wp:posOffset>648335</wp:posOffset>
          </wp:positionH>
          <wp:positionV relativeFrom="page">
            <wp:posOffset>252095</wp:posOffset>
          </wp:positionV>
          <wp:extent cx="2325370" cy="360045"/>
          <wp:effectExtent l="0" t="0" r="0" b="0"/>
          <wp:wrapTight wrapText="bothSides">
            <wp:wrapPolygon edited="0">
              <wp:start x="-42" y="0"/>
              <wp:lineTo x="-42" y="20556"/>
              <wp:lineTo x="21407" y="20556"/>
              <wp:lineTo x="21407" y="0"/>
              <wp:lineTo x="-42" y="0"/>
            </wp:wrapPolygon>
          </wp:wrapTight>
          <wp:docPr id="1" name="Grafik 1" descr="U:\_FHNW\Vorlagen\Verschiedene Hochschulen RICHTIG\Bilder\H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25370" cy="360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680" w:hanging="680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7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CH" w:eastAsia="ja-JP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CH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ef4331"/>
    <w:pPr>
      <w:widowControl/>
      <w:bidi w:val="0"/>
      <w:spacing w:lineRule="auto" w:line="240" w:before="0" w:after="0"/>
      <w:contextualSpacing/>
      <w:jc w:val="left"/>
    </w:pPr>
    <w:rPr>
      <w:rFonts w:ascii="Arial" w:hAnsi="Arial" w:eastAsia="Calibri" w:cs="" w:cstheme="minorBidi" w:eastAsiaTheme="minorHAnsi"/>
      <w:color w:val="auto"/>
      <w:sz w:val="22"/>
      <w:szCs w:val="22"/>
      <w:lang w:val="de-CH" w:eastAsia="en-US" w:bidi="ar-SA"/>
    </w:rPr>
  </w:style>
  <w:style w:type="paragraph" w:styleId="Heading1">
    <w:name w:val="Heading 1"/>
    <w:basedOn w:val="Normal"/>
    <w:link w:val="berschrift1Zchn"/>
    <w:uiPriority w:val="14"/>
    <w:qFormat/>
    <w:rsid w:val="00401993"/>
    <w:pPr>
      <w:keepNext/>
      <w:keepLines/>
      <w:numPr>
        <w:ilvl w:val="0"/>
        <w:numId w:val="1"/>
      </w:numPr>
      <w:spacing w:before="480" w:after="120"/>
      <w:ind w:left="720" w:hanging="720"/>
      <w:outlineLvl w:val="0"/>
      <w:outlineLvl w:val="0"/>
    </w:pPr>
    <w:rPr>
      <w:rFonts w:eastAsia="ＭＳ ゴシック" w:cs="" w:cstheme="majorBidi" w:eastAsiaTheme="majorEastAsia"/>
      <w:b/>
      <w:bCs/>
      <w:sz w:val="28"/>
      <w:szCs w:val="28"/>
    </w:rPr>
  </w:style>
  <w:style w:type="paragraph" w:styleId="Heading2">
    <w:name w:val="Heading 2"/>
    <w:basedOn w:val="Heading1"/>
    <w:link w:val="berschrift2Zchn"/>
    <w:uiPriority w:val="14"/>
    <w:unhideWhenUsed/>
    <w:qFormat/>
    <w:rsid w:val="00401993"/>
    <w:pPr>
      <w:numPr>
        <w:ilvl w:val="1"/>
        <w:numId w:val="1"/>
      </w:numPr>
      <w:spacing w:before="280" w:after="120"/>
      <w:ind w:left="720" w:hanging="720"/>
      <w:outlineLvl w:val="1"/>
      <w:outlineLvl w:val="1"/>
    </w:pPr>
    <w:rPr>
      <w:bCs w:val="false"/>
      <w:sz w:val="22"/>
      <w:szCs w:val="26"/>
    </w:rPr>
  </w:style>
  <w:style w:type="paragraph" w:styleId="Heading3">
    <w:name w:val="Heading 3"/>
    <w:basedOn w:val="Normal"/>
    <w:link w:val="berschrift3Zchn"/>
    <w:uiPriority w:val="14"/>
    <w:qFormat/>
    <w:rsid w:val="00401993"/>
    <w:pPr>
      <w:keepNext/>
      <w:keepLines/>
      <w:numPr>
        <w:ilvl w:val="2"/>
        <w:numId w:val="1"/>
      </w:numPr>
      <w:spacing w:before="280" w:after="120"/>
      <w:outlineLvl w:val="2"/>
      <w:outlineLvl w:val="2"/>
    </w:pPr>
    <w:rPr>
      <w:rFonts w:eastAsia="ＭＳ ゴシック" w:cs="" w:cstheme="majorBidi" w:eastAsiaTheme="majorEastAsia"/>
      <w:b/>
      <w:bCs/>
    </w:rPr>
  </w:style>
  <w:style w:type="paragraph" w:styleId="Heading4">
    <w:name w:val="Heading 4"/>
    <w:basedOn w:val="Normal"/>
    <w:link w:val="berschrift4Zchn"/>
    <w:uiPriority w:val="14"/>
    <w:unhideWhenUsed/>
    <w:qFormat/>
    <w:rsid w:val="00ec7105"/>
    <w:pPr>
      <w:keepNext/>
      <w:keepLines/>
      <w:numPr>
        <w:ilvl w:val="3"/>
        <w:numId w:val="1"/>
      </w:numPr>
      <w:ind w:left="737" w:hanging="737"/>
      <w:outlineLvl w:val="3"/>
      <w:outlineLvl w:val="3"/>
    </w:pPr>
    <w:rPr>
      <w:rFonts w:eastAsia="ＭＳ ゴシック" w:cs="" w:cstheme="majorBidi" w:eastAsiaTheme="majorEastAsia"/>
      <w:bCs/>
      <w:iCs/>
    </w:rPr>
  </w:style>
  <w:style w:type="paragraph" w:styleId="Heading5">
    <w:name w:val="Heading 5"/>
    <w:basedOn w:val="Normal"/>
    <w:link w:val="berschrift5Zchn"/>
    <w:uiPriority w:val="14"/>
    <w:unhideWhenUsed/>
    <w:qFormat/>
    <w:rsid w:val="00be2edc"/>
    <w:pPr>
      <w:keepNext/>
      <w:keepLines/>
      <w:numPr>
        <w:ilvl w:val="4"/>
        <w:numId w:val="1"/>
      </w:numPr>
      <w:spacing w:before="200" w:after="0"/>
      <w:contextualSpacing/>
      <w:outlineLvl w:val="4"/>
      <w:outlineLvl w:val="4"/>
    </w:pPr>
    <w:rPr>
      <w:rFonts w:ascii="Cambria" w:hAnsi="Cambria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link w:val="berschrift6Zchn"/>
    <w:uiPriority w:val="14"/>
    <w:semiHidden/>
    <w:unhideWhenUsed/>
    <w:qFormat/>
    <w:rsid w:val="00be2edc"/>
    <w:pPr>
      <w:keepNext/>
      <w:keepLines/>
      <w:numPr>
        <w:ilvl w:val="5"/>
        <w:numId w:val="1"/>
      </w:numPr>
      <w:spacing w:before="200" w:after="0"/>
      <w:contextualSpacing/>
      <w:outlineLvl w:val="5"/>
      <w:outlineLvl w:val="5"/>
    </w:pPr>
    <w:rPr>
      <w:rFonts w:ascii="Cambria" w:hAnsi="Cambria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link w:val="berschrift7Zchn"/>
    <w:uiPriority w:val="14"/>
    <w:semiHidden/>
    <w:unhideWhenUsed/>
    <w:qFormat/>
    <w:rsid w:val="00be2edc"/>
    <w:pPr>
      <w:keepNext/>
      <w:keepLines/>
      <w:numPr>
        <w:ilvl w:val="6"/>
        <w:numId w:val="1"/>
      </w:numPr>
      <w:spacing w:before="200" w:after="0"/>
      <w:contextualSpacing/>
      <w:outlineLvl w:val="6"/>
      <w:outlineLvl w:val="6"/>
    </w:pPr>
    <w:rPr>
      <w:rFonts w:ascii="Cambria" w:hAnsi="Cambria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link w:val="berschrift8Zchn"/>
    <w:uiPriority w:val="14"/>
    <w:semiHidden/>
    <w:unhideWhenUsed/>
    <w:qFormat/>
    <w:rsid w:val="00be2edc"/>
    <w:pPr>
      <w:keepNext/>
      <w:keepLines/>
      <w:numPr>
        <w:ilvl w:val="7"/>
        <w:numId w:val="1"/>
      </w:numPr>
      <w:spacing w:before="200" w:after="0"/>
      <w:contextualSpacing/>
      <w:outlineLvl w:val="7"/>
      <w:outlineLvl w:val="7"/>
    </w:pPr>
    <w:rPr>
      <w:rFonts w:ascii="Cambria" w:hAnsi="Cambria" w:eastAsia="ＭＳ ゴシック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link w:val="berschrift9Zchn"/>
    <w:uiPriority w:val="14"/>
    <w:semiHidden/>
    <w:unhideWhenUsed/>
    <w:qFormat/>
    <w:rsid w:val="00be2edc"/>
    <w:pPr>
      <w:keepNext/>
      <w:keepLines/>
      <w:numPr>
        <w:ilvl w:val="8"/>
        <w:numId w:val="1"/>
      </w:numPr>
      <w:spacing w:before="200" w:after="0"/>
      <w:contextualSpacing/>
      <w:outlineLvl w:val="8"/>
      <w:outlineLvl w:val="8"/>
    </w:pPr>
    <w:rPr>
      <w:rFonts w:ascii="Cambria" w:hAnsi="Cambria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884cf6"/>
    <w:rPr>
      <w:color w:val="808080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884cf6"/>
    <w:rPr>
      <w:rFonts w:ascii="Tahoma" w:hAnsi="Tahoma" w:cs="Tahoma"/>
      <w:sz w:val="16"/>
      <w:szCs w:val="16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a76598"/>
    <w:rPr>
      <w:rFonts w:ascii="Arial" w:hAnsi="Arial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cc7bf8"/>
    <w:rPr>
      <w:rFonts w:ascii="Arial" w:hAnsi="Arial"/>
      <w:sz w:val="16"/>
    </w:rPr>
  </w:style>
  <w:style w:type="character" w:styleId="AnredeZchn" w:customStyle="1">
    <w:name w:val="Anrede Zchn"/>
    <w:basedOn w:val="DefaultParagraphFont"/>
    <w:link w:val="Anrede"/>
    <w:uiPriority w:val="99"/>
    <w:qFormat/>
    <w:rsid w:val="007c2cba"/>
    <w:rPr>
      <w:rFonts w:ascii="Arial" w:hAnsi="Arial"/>
    </w:rPr>
  </w:style>
  <w:style w:type="character" w:styleId="UnterschriftZchn" w:customStyle="1">
    <w:name w:val="Unterschrift Zchn"/>
    <w:basedOn w:val="DefaultParagraphFont"/>
    <w:link w:val="Unterschrift"/>
    <w:uiPriority w:val="99"/>
    <w:qFormat/>
    <w:rsid w:val="007c2cba"/>
    <w:rPr>
      <w:rFonts w:ascii="Arial" w:hAnsi="Arial"/>
    </w:rPr>
  </w:style>
  <w:style w:type="character" w:styleId="DatumZchn" w:customStyle="1">
    <w:name w:val="Datum Zchn"/>
    <w:basedOn w:val="DefaultParagraphFont"/>
    <w:link w:val="Datum"/>
    <w:uiPriority w:val="99"/>
    <w:qFormat/>
    <w:rsid w:val="0005534a"/>
    <w:rPr>
      <w:rFonts w:ascii="Arial" w:hAnsi="Arial"/>
    </w:rPr>
  </w:style>
  <w:style w:type="character" w:styleId="GruformelZchn" w:customStyle="1">
    <w:name w:val="Grußformel Zchn"/>
    <w:basedOn w:val="DefaultParagraphFont"/>
    <w:link w:val="Gruformel"/>
    <w:uiPriority w:val="99"/>
    <w:qFormat/>
    <w:rsid w:val="000f7f62"/>
    <w:rPr>
      <w:rFonts w:ascii="Arial" w:hAnsi="Arial"/>
    </w:rPr>
  </w:style>
  <w:style w:type="character" w:styleId="TitelZchn" w:customStyle="1">
    <w:name w:val="Titel Zchn"/>
    <w:basedOn w:val="DefaultParagraphFont"/>
    <w:link w:val="Titel"/>
    <w:uiPriority w:val="9"/>
    <w:qFormat/>
    <w:rsid w:val="00ff340c"/>
    <w:rPr>
      <w:rFonts w:ascii="Arial" w:hAnsi="Arial" w:eastAsia="ＭＳ ゴシック" w:cs="" w:cstheme="majorBidi" w:eastAsiaTheme="majorEastAsia"/>
      <w:b/>
      <w:sz w:val="28"/>
      <w:szCs w:val="52"/>
    </w:rPr>
  </w:style>
  <w:style w:type="character" w:styleId="FunotentextZchn" w:customStyle="1">
    <w:name w:val="Fußnotentext Zchn"/>
    <w:basedOn w:val="DefaultParagraphFont"/>
    <w:link w:val="Funotentext"/>
    <w:uiPriority w:val="99"/>
    <w:semiHidden/>
    <w:qFormat/>
    <w:rsid w:val="00952f27"/>
    <w:rPr>
      <w:rFonts w:ascii="Arial" w:hAnsi="Arial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ef4331"/>
    <w:rPr>
      <w:sz w:val="22"/>
      <w:vertAlign w:val="superscript"/>
    </w:rPr>
  </w:style>
  <w:style w:type="character" w:styleId="InternetLink">
    <w:name w:val="Internet Link"/>
    <w:basedOn w:val="DefaultParagraphFont"/>
    <w:uiPriority w:val="99"/>
    <w:unhideWhenUsed/>
    <w:rsid w:val="00890a63"/>
    <w:rPr>
      <w:color w:val="0000FF" w:themeColor="hyperlink"/>
      <w:u w:val="single"/>
    </w:rPr>
  </w:style>
  <w:style w:type="character" w:styleId="UntertitelZchn" w:customStyle="1">
    <w:name w:val="Untertitel Zchn"/>
    <w:basedOn w:val="DefaultParagraphFont"/>
    <w:link w:val="Untertitel"/>
    <w:uiPriority w:val="9"/>
    <w:qFormat/>
    <w:rsid w:val="0052458f"/>
    <w:rPr>
      <w:rFonts w:ascii="Arial" w:hAnsi="Arial" w:eastAsia="ＭＳ ゴシック" w:cs="" w:cstheme="majorBidi" w:eastAsiaTheme="majorEastAsia"/>
      <w:b/>
      <w:iCs/>
      <w:szCs w:val="24"/>
    </w:rPr>
  </w:style>
  <w:style w:type="character" w:styleId="TabelleText" w:customStyle="1">
    <w:name w:val="Tabelle - Text"/>
    <w:basedOn w:val="DefaultParagraphFont"/>
    <w:qFormat/>
    <w:rsid w:val="009e67a7"/>
    <w:rPr>
      <w:rFonts w:ascii="Arial" w:hAnsi="Arial" w:cs="Times New Roman"/>
      <w:color w:val="00000A"/>
      <w:sz w:val="22"/>
    </w:rPr>
  </w:style>
  <w:style w:type="character" w:styleId="Berschrift1Zchn" w:customStyle="1">
    <w:name w:val="Überschrift 1 Zchn"/>
    <w:basedOn w:val="DefaultParagraphFont"/>
    <w:link w:val="berschrift1"/>
    <w:uiPriority w:val="14"/>
    <w:qFormat/>
    <w:rsid w:val="00401993"/>
    <w:rPr>
      <w:rFonts w:ascii="Arial" w:hAnsi="Arial" w:eastAsia="ＭＳ ゴシック" w:cs="" w:cstheme="majorBidi" w:eastAsiaTheme="majorEastAsia"/>
      <w:b/>
      <w:bCs/>
      <w:sz w:val="28"/>
      <w:szCs w:val="28"/>
    </w:rPr>
  </w:style>
  <w:style w:type="character" w:styleId="Berschrift2Zchn" w:customStyle="1">
    <w:name w:val="Überschrift 2 Zchn"/>
    <w:basedOn w:val="DefaultParagraphFont"/>
    <w:link w:val="berschrift2"/>
    <w:uiPriority w:val="14"/>
    <w:qFormat/>
    <w:rsid w:val="00401993"/>
    <w:rPr>
      <w:rFonts w:ascii="Arial" w:hAnsi="Arial" w:eastAsia="ＭＳ ゴシック" w:cs="" w:cstheme="majorBidi" w:eastAsiaTheme="majorEastAsia"/>
      <w:b/>
      <w:szCs w:val="26"/>
    </w:rPr>
  </w:style>
  <w:style w:type="character" w:styleId="Berschrift3Zchn" w:customStyle="1">
    <w:name w:val="Überschrift 3 Zchn"/>
    <w:basedOn w:val="DefaultParagraphFont"/>
    <w:link w:val="berschrift3"/>
    <w:uiPriority w:val="14"/>
    <w:qFormat/>
    <w:rsid w:val="00401993"/>
    <w:rPr>
      <w:rFonts w:ascii="Arial" w:hAnsi="Arial" w:eastAsia="ＭＳ ゴシック" w:cs="" w:cstheme="majorBidi" w:eastAsiaTheme="majorEastAsia"/>
      <w:b/>
      <w:bCs/>
    </w:rPr>
  </w:style>
  <w:style w:type="character" w:styleId="Berschrift4Zchn" w:customStyle="1">
    <w:name w:val="Überschrift 4 Zchn"/>
    <w:basedOn w:val="DefaultParagraphFont"/>
    <w:link w:val="berschrift4"/>
    <w:uiPriority w:val="14"/>
    <w:qFormat/>
    <w:rsid w:val="005f5746"/>
    <w:rPr>
      <w:rFonts w:ascii="Arial" w:hAnsi="Arial" w:eastAsia="ＭＳ ゴシック" w:cs="" w:cstheme="majorBidi" w:eastAsiaTheme="majorEastAsia"/>
      <w:bCs/>
      <w:iCs/>
    </w:rPr>
  </w:style>
  <w:style w:type="character" w:styleId="Berschrift5Zchn" w:customStyle="1">
    <w:name w:val="Überschrift 5 Zchn"/>
    <w:basedOn w:val="DefaultParagraphFont"/>
    <w:link w:val="berschrift5"/>
    <w:uiPriority w:val="14"/>
    <w:qFormat/>
    <w:rsid w:val="005f5746"/>
    <w:rPr>
      <w:rFonts w:ascii="Cambria" w:hAnsi="Cambria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Berschrift6Zchn" w:customStyle="1">
    <w:name w:val="Überschrift 6 Zchn"/>
    <w:basedOn w:val="DefaultParagraphFont"/>
    <w:link w:val="berschrift6"/>
    <w:uiPriority w:val="14"/>
    <w:semiHidden/>
    <w:qFormat/>
    <w:rsid w:val="005f5746"/>
    <w:rPr>
      <w:rFonts w:ascii="Cambria" w:hAnsi="Cambria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Berschrift7Zchn" w:customStyle="1">
    <w:name w:val="Überschrift 7 Zchn"/>
    <w:basedOn w:val="DefaultParagraphFont"/>
    <w:link w:val="berschrift7"/>
    <w:uiPriority w:val="14"/>
    <w:semiHidden/>
    <w:qFormat/>
    <w:rsid w:val="005f5746"/>
    <w:rPr>
      <w:rFonts w:ascii="Cambria" w:hAnsi="Cambria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Berschrift8Zchn" w:customStyle="1">
    <w:name w:val="Überschrift 8 Zchn"/>
    <w:basedOn w:val="DefaultParagraphFont"/>
    <w:link w:val="berschrift8"/>
    <w:uiPriority w:val="14"/>
    <w:semiHidden/>
    <w:qFormat/>
    <w:rsid w:val="005f5746"/>
    <w:rPr>
      <w:rFonts w:ascii="Cambria" w:hAnsi="Cambria" w:eastAsia="ＭＳ ゴシック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Berschrift9Zchn" w:customStyle="1">
    <w:name w:val="Überschrift 9 Zchn"/>
    <w:basedOn w:val="DefaultParagraphFont"/>
    <w:link w:val="berschrift9"/>
    <w:uiPriority w:val="14"/>
    <w:semiHidden/>
    <w:qFormat/>
    <w:rsid w:val="005f5746"/>
    <w:rPr>
      <w:rFonts w:ascii="Cambria" w:hAnsi="Cambria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10"/>
    <w:qFormat/>
    <w:rsid w:val="00103550"/>
    <w:rPr>
      <w:b/>
      <w:b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884cf6"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KopfzeileZchn"/>
    <w:uiPriority w:val="99"/>
    <w:unhideWhenUsed/>
    <w:rsid w:val="00a76598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uzeileZchn"/>
    <w:uiPriority w:val="99"/>
    <w:unhideWhenUsed/>
    <w:rsid w:val="00cc7bf8"/>
    <w:pPr>
      <w:tabs>
        <w:tab w:val="center" w:pos="4536" w:leader="none"/>
        <w:tab w:val="right" w:pos="9072" w:leader="none"/>
      </w:tabs>
    </w:pPr>
    <w:rPr>
      <w:sz w:val="16"/>
    </w:rPr>
  </w:style>
  <w:style w:type="paragraph" w:styleId="ComplimentaryClose">
    <w:name w:val="Salutation"/>
    <w:basedOn w:val="Normal"/>
    <w:link w:val="AnredeZchn"/>
    <w:uiPriority w:val="99"/>
    <w:rsid w:val="007c2cba"/>
    <w:pPr>
      <w:spacing w:before="260" w:after="260"/>
      <w:contextualSpacing/>
    </w:pPr>
    <w:rPr/>
  </w:style>
  <w:style w:type="paragraph" w:styleId="Signature">
    <w:name w:val="Signature"/>
    <w:basedOn w:val="Normal"/>
    <w:link w:val="UnterschriftZchn"/>
    <w:uiPriority w:val="99"/>
    <w:rsid w:val="007c2cba"/>
    <w:pPr>
      <w:spacing w:before="780" w:after="0"/>
      <w:contextualSpacing/>
    </w:pPr>
    <w:rPr/>
  </w:style>
  <w:style w:type="paragraph" w:styleId="Date">
    <w:name w:val="Date"/>
    <w:basedOn w:val="Normal"/>
    <w:link w:val="DatumZchn"/>
    <w:uiPriority w:val="99"/>
    <w:qFormat/>
    <w:rsid w:val="0005534a"/>
    <w:pPr>
      <w:spacing w:before="1340" w:after="520"/>
      <w:contextualSpacing/>
    </w:pPr>
    <w:rPr/>
  </w:style>
  <w:style w:type="paragraph" w:styleId="Closing">
    <w:name w:val="Closing"/>
    <w:basedOn w:val="Normal"/>
    <w:link w:val="GruformelZchn"/>
    <w:uiPriority w:val="99"/>
    <w:qFormat/>
    <w:rsid w:val="000f7f62"/>
    <w:pPr>
      <w:spacing w:before="520" w:after="0"/>
      <w:contextualSpacing/>
    </w:pPr>
    <w:rPr/>
  </w:style>
  <w:style w:type="paragraph" w:styleId="Title">
    <w:name w:val="Title"/>
    <w:basedOn w:val="Normal"/>
    <w:link w:val="TitelZchn"/>
    <w:uiPriority w:val="9"/>
    <w:qFormat/>
    <w:rsid w:val="00ff340c"/>
    <w:pPr>
      <w:spacing w:before="260" w:after="0"/>
      <w:contextualSpacing/>
    </w:pPr>
    <w:rPr>
      <w:rFonts w:eastAsia="ＭＳ ゴシック" w:cs="" w:cstheme="majorBidi" w:eastAsiaTheme="majorEastAsia"/>
      <w:b/>
      <w:sz w:val="28"/>
      <w:szCs w:val="52"/>
    </w:rPr>
  </w:style>
  <w:style w:type="paragraph" w:styleId="ListParagraph">
    <w:name w:val="List Paragraph"/>
    <w:basedOn w:val="Normal"/>
    <w:uiPriority w:val="34"/>
    <w:qFormat/>
    <w:rsid w:val="00572350"/>
    <w:pPr>
      <w:ind w:left="567" w:hanging="567"/>
    </w:pPr>
    <w:rPr/>
  </w:style>
  <w:style w:type="paragraph" w:styleId="Footnotetext">
    <w:name w:val="footnote text"/>
    <w:basedOn w:val="Normal"/>
    <w:link w:val="FunotentextZchn"/>
    <w:uiPriority w:val="99"/>
    <w:semiHidden/>
    <w:unhideWhenUsed/>
    <w:qFormat/>
    <w:rsid w:val="00952f27"/>
    <w:pPr/>
    <w:rPr>
      <w:sz w:val="16"/>
      <w:szCs w:val="20"/>
    </w:rPr>
  </w:style>
  <w:style w:type="paragraph" w:styleId="ListBullet">
    <w:name w:val="List Bullet"/>
    <w:basedOn w:val="Normal"/>
    <w:uiPriority w:val="99"/>
    <w:qFormat/>
    <w:rsid w:val="00df7d0c"/>
    <w:pPr/>
    <w:rPr/>
  </w:style>
  <w:style w:type="paragraph" w:styleId="ListBullet2">
    <w:name w:val="List Bullet 2"/>
    <w:basedOn w:val="Normal"/>
    <w:uiPriority w:val="99"/>
    <w:qFormat/>
    <w:rsid w:val="00df7d0c"/>
    <w:pPr>
      <w:tabs>
        <w:tab w:val="left" w:pos="1134" w:leader="none"/>
      </w:tabs>
    </w:pPr>
    <w:rPr/>
  </w:style>
  <w:style w:type="paragraph" w:styleId="ListBullet3">
    <w:name w:val="List Bullet 3"/>
    <w:basedOn w:val="Normal"/>
    <w:uiPriority w:val="99"/>
    <w:qFormat/>
    <w:rsid w:val="00df7d0c"/>
    <w:pPr/>
    <w:rPr/>
  </w:style>
  <w:style w:type="paragraph" w:styleId="Subtitle">
    <w:name w:val="Subtitle"/>
    <w:basedOn w:val="Title"/>
    <w:link w:val="UntertitelZchn"/>
    <w:uiPriority w:val="9"/>
    <w:qFormat/>
    <w:rsid w:val="0052458f"/>
    <w:pPr/>
    <w:rPr>
      <w:iCs/>
      <w:sz w:val="22"/>
      <w:szCs w:val="24"/>
    </w:rPr>
  </w:style>
  <w:style w:type="paragraph" w:styleId="Verfasser" w:customStyle="1">
    <w:name w:val="Verfasser"/>
    <w:basedOn w:val="Normal"/>
    <w:qFormat/>
    <w:rsid w:val="00ac0f7d"/>
    <w:pPr>
      <w:spacing w:before="600" w:after="0"/>
      <w:contextualSpacing/>
    </w:pPr>
    <w:rPr/>
  </w:style>
  <w:style w:type="paragraph" w:styleId="Copyright" w:customStyle="1">
    <w:name w:val="Copyright"/>
    <w:basedOn w:val="Normal"/>
    <w:qFormat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paragraph" w:styleId="TOCHeading">
    <w:name w:val="TOC Heading"/>
    <w:basedOn w:val="Heading1"/>
    <w:uiPriority w:val="39"/>
    <w:unhideWhenUsed/>
    <w:qFormat/>
    <w:rsid w:val="00df7d0c"/>
    <w:pPr>
      <w:numPr>
        <w:ilvl w:val="0"/>
        <w:numId w:val="0"/>
      </w:numPr>
      <w:spacing w:lineRule="auto" w:line="276"/>
      <w:ind w:left="720" w:hanging="720"/>
    </w:pPr>
    <w:rPr>
      <w:lang w:eastAsia="de-CH"/>
    </w:rPr>
  </w:style>
  <w:style w:type="paragraph" w:styleId="Contents1">
    <w:name w:val="TOC 1"/>
    <w:basedOn w:val="Normal"/>
    <w:autoRedefine/>
    <w:uiPriority w:val="39"/>
    <w:unhideWhenUsed/>
    <w:rsid w:val="007d3d38"/>
    <w:pPr>
      <w:tabs>
        <w:tab w:val="left" w:pos="1134" w:leader="none"/>
        <w:tab w:val="right" w:pos="9356" w:leader="none"/>
      </w:tabs>
      <w:spacing w:before="0" w:after="100"/>
      <w:ind w:left="1134" w:hanging="1134"/>
      <w:contextualSpacing/>
    </w:pPr>
    <w:rPr/>
  </w:style>
  <w:style w:type="paragraph" w:styleId="Contents2">
    <w:name w:val="TOC 2"/>
    <w:basedOn w:val="Normal"/>
    <w:autoRedefine/>
    <w:uiPriority w:val="39"/>
    <w:unhideWhenUsed/>
    <w:rsid w:val="007d3d38"/>
    <w:pPr>
      <w:tabs>
        <w:tab w:val="left" w:pos="1134" w:leader="none"/>
        <w:tab w:val="right" w:pos="9356" w:leader="none"/>
      </w:tabs>
      <w:spacing w:before="0" w:after="100"/>
      <w:ind w:left="1134" w:hanging="1134"/>
      <w:contextualSpacing/>
    </w:pPr>
    <w:rPr/>
  </w:style>
  <w:style w:type="paragraph" w:styleId="Contents3">
    <w:name w:val="TOC 3"/>
    <w:basedOn w:val="Normal"/>
    <w:autoRedefine/>
    <w:uiPriority w:val="39"/>
    <w:unhideWhenUsed/>
    <w:rsid w:val="007d3d38"/>
    <w:pPr>
      <w:tabs>
        <w:tab w:val="left" w:pos="1134" w:leader="none"/>
        <w:tab w:val="right" w:pos="9356" w:leader="none"/>
      </w:tabs>
      <w:spacing w:before="0" w:after="100"/>
      <w:ind w:left="1134" w:hanging="1134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df7d0c"/>
    <w:pPr/>
    <w:rPr/>
  </w:style>
  <w:style w:type="paragraph" w:styleId="ListBullet5">
    <w:name w:val="List Bullet 5"/>
    <w:basedOn w:val="Normal"/>
    <w:uiPriority w:val="99"/>
    <w:semiHidden/>
    <w:unhideWhenUsed/>
    <w:qFormat/>
    <w:rsid w:val="00df7d0c"/>
    <w:pPr/>
    <w:rPr/>
  </w:style>
  <w:style w:type="paragraph" w:styleId="Caption1">
    <w:name w:val="caption"/>
    <w:basedOn w:val="Normal"/>
    <w:uiPriority w:val="35"/>
    <w:unhideWhenUsed/>
    <w:qFormat/>
    <w:rsid w:val="00f2238d"/>
    <w:pPr>
      <w:spacing w:before="120" w:after="200"/>
      <w:contextualSpacing/>
    </w:pPr>
    <w:rPr>
      <w:bCs/>
      <w:sz w:val="16"/>
      <w:szCs w:val="18"/>
    </w:rPr>
  </w:style>
  <w:style w:type="paragraph" w:styleId="Tableoffigures">
    <w:name w:val="table of figures"/>
    <w:basedOn w:val="Normal"/>
    <w:uiPriority w:val="99"/>
    <w:unhideWhenUsed/>
    <w:qFormat/>
    <w:rsid w:val="00595194"/>
    <w:pPr>
      <w:tabs>
        <w:tab w:val="right" w:pos="9356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rsid w:val="001f18aa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de-CH"/>
    </w:rPr>
  </w:style>
  <w:style w:type="paragraph" w:styleId="TraktandumThema" w:customStyle="1">
    <w:name w:val="Traktandum/Thema"/>
    <w:basedOn w:val="Normal"/>
    <w:qFormat/>
    <w:rsid w:val="00d626f7"/>
    <w:pPr>
      <w:spacing w:before="0" w:after="260"/>
      <w:ind w:left="284" w:hanging="284"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FHNWAufzhlung" w:customStyle="1">
    <w:name w:val="FHNW Aufzählung"/>
    <w:uiPriority w:val="99"/>
    <w:qFormat/>
    <w:rsid w:val="00df7d0c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a86a24"/>
    <w:pPr>
      <w:spacing w:after="0" w:line="280" w:lineRule="atLeast"/>
    </w:pPr>
    <w:rPr>
      <w:lang w:eastAsia="de-CH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57" w:type="dxa"/>
        <w:left w:w="0" w:type="dxa"/>
        <w:bottom w:w="57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
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86009F9984D2B40B23F5706661743E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A7A4603-894E-6541-AE92-E4C53D664A58}"/>
      </w:docPartPr>
      <w:docPartBody>
        <w:p w:rsidR="00000000" w:rsidRDefault="00032A4B">
          <w:pPr>
            <w:pStyle w:val="586009F9984D2B40B23F5706661743E6"/>
          </w:pPr>
          <w:r>
            <w:t xml:space="preserve">Thema/Anlass </w:t>
          </w:r>
        </w:p>
      </w:docPartBody>
    </w:docPart>
    <w:docPart>
      <w:docPartPr>
        <w:name w:val="FF6AF86B4D4F0A49A0EDFD27FAEE92B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17177C5-55DF-5C4A-815B-953C3F81ACC0}"/>
      </w:docPartPr>
      <w:docPartBody>
        <w:p w:rsidR="00000000" w:rsidRDefault="00032A4B">
          <w:pPr>
            <w:pStyle w:val="FF6AF86B4D4F0A49A0EDFD27FAEE92BC"/>
          </w:pPr>
          <w:r>
            <w:t>Datum</w:t>
          </w:r>
        </w:p>
      </w:docPartBody>
    </w:docPart>
    <w:docPart>
      <w:docPartPr>
        <w:name w:val="F46A6E687887584DB75CE5603E79D18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1A56DA6-1385-2048-9723-27DE99B14555}"/>
      </w:docPartPr>
      <w:docPartBody>
        <w:p w:rsidR="00000000" w:rsidRDefault="00032A4B">
          <w:pPr>
            <w:pStyle w:val="F46A6E687887584DB75CE5603E79D185"/>
          </w:pPr>
          <w:r>
            <w:t>Uhrzeitangabe (von – bis)</w:t>
          </w:r>
        </w:p>
      </w:docPartBody>
    </w:docPart>
    <w:docPart>
      <w:docPartPr>
        <w:name w:val="06ABED0BD94FBC4AA62C0B1B79E5806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015DB95-0137-904F-8E11-7F0BEB86F9B5}"/>
      </w:docPartPr>
      <w:docPartBody>
        <w:p w:rsidR="00000000" w:rsidRDefault="00032A4B">
          <w:pPr>
            <w:pStyle w:val="06ABED0BD94FBC4AA62C0B1B79E58068"/>
          </w:pPr>
          <w:r>
            <w:t>Strasse, Ortsangabe, Stockwerk, Zimmer</w:t>
          </w:r>
        </w:p>
      </w:docPartBody>
    </w:docPart>
    <w:docPart>
      <w:docPartPr>
        <w:name w:val="C0CB8B68C422674FB459656D26791C8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C7FCA78-5814-D44C-B0D7-D4845509B4B7}"/>
      </w:docPartPr>
      <w:docPartBody>
        <w:p w:rsidR="0043080F" w:rsidRDefault="00032A4B" w:rsidP="005C70BB">
          <w:r>
            <w:t>Name Vorname, Funktion</w:t>
          </w:r>
        </w:p>
        <w:p w:rsidR="0043080F" w:rsidRDefault="00032A4B" w:rsidP="005C70BB">
          <w:r>
            <w:t>Name Vorname, Funktion</w:t>
          </w:r>
        </w:p>
        <w:p w:rsidR="0043080F" w:rsidRDefault="00032A4B" w:rsidP="005C70BB">
          <w:r>
            <w:t>Name Vorname, Funktion</w:t>
          </w:r>
        </w:p>
        <w:p w:rsidR="0043080F" w:rsidRDefault="00032A4B" w:rsidP="005C70BB">
          <w:r>
            <w:t>Name Vorname, Funktion</w:t>
          </w:r>
        </w:p>
        <w:p w:rsidR="0043080F" w:rsidRDefault="00032A4B" w:rsidP="005C70BB">
          <w:r>
            <w:t>Name Vorname, Funktion</w:t>
          </w:r>
        </w:p>
        <w:p w:rsidR="0043080F" w:rsidRDefault="00032A4B" w:rsidP="005C70BB">
          <w:r>
            <w:t>Name Vorname, Funktion</w:t>
          </w:r>
        </w:p>
        <w:p w:rsidR="0043080F" w:rsidRDefault="00032A4B" w:rsidP="005C70BB">
          <w:r>
            <w:t>Name Vorname, Funktion</w:t>
          </w:r>
        </w:p>
        <w:p w:rsidR="0043080F" w:rsidRDefault="00032A4B" w:rsidP="005C70BB">
          <w:r>
            <w:t xml:space="preserve">Name </w:t>
          </w:r>
          <w:r>
            <w:t>Vorname, Funktion</w:t>
          </w:r>
        </w:p>
        <w:p w:rsidR="0043080F" w:rsidRDefault="00032A4B" w:rsidP="005C70BB">
          <w:r>
            <w:t>Name Vorname, Funktion</w:t>
          </w:r>
        </w:p>
        <w:p w:rsidR="00000000" w:rsidRDefault="00032A4B">
          <w:pPr>
            <w:pStyle w:val="C0CB8B68C422674FB459656D26791C88"/>
          </w:pPr>
          <w:r>
            <w:t>Name Vorname, Funktion</w:t>
          </w:r>
        </w:p>
      </w:docPartBody>
    </w:docPart>
    <w:docPart>
      <w:docPartPr>
        <w:name w:val="86663E7B0064D94880BB97399AD950D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69985A-A47A-1E49-A661-027985C16477}"/>
      </w:docPartPr>
      <w:docPartBody>
        <w:p w:rsidR="0043080F" w:rsidRDefault="00032A4B" w:rsidP="00431504">
          <w:r>
            <w:t>Name Vorname, Funktion</w:t>
          </w:r>
        </w:p>
        <w:p w:rsidR="00000000" w:rsidRDefault="00032A4B">
          <w:pPr>
            <w:pStyle w:val="86663E7B0064D94880BB97399AD950DD"/>
          </w:pPr>
          <w:r>
            <w:t>Name Vorname, Funktion</w:t>
          </w:r>
        </w:p>
      </w:docPartBody>
    </w:docPart>
    <w:docPart>
      <w:docPartPr>
        <w:name w:val="7451106ED2ECD045AE0159D458EF6A1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24994DE-CC06-1E4E-B7D6-9FDCFC0AFDB1}"/>
      </w:docPartPr>
      <w:docPartBody>
        <w:p w:rsidR="0043080F" w:rsidRDefault="00032A4B" w:rsidP="00431504">
          <w:r>
            <w:t>Name Vorname, Funktion</w:t>
          </w:r>
        </w:p>
        <w:p w:rsidR="00000000" w:rsidRDefault="00032A4B">
          <w:pPr>
            <w:pStyle w:val="7451106ED2ECD045AE0159D458EF6A11"/>
          </w:pPr>
          <w:r>
            <w:t>Name Vorname, Funktion</w:t>
          </w:r>
        </w:p>
      </w:docPartBody>
    </w:docPart>
    <w:docPart>
      <w:docPartPr>
        <w:name w:val="C1EFE742C4087242BD1A003A7A3C6BF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2B7930-8381-8348-8BE0-44FB6C92D8A4}"/>
      </w:docPartPr>
      <w:docPartBody>
        <w:p w:rsidR="00000000" w:rsidRDefault="00032A4B">
          <w:pPr>
            <w:pStyle w:val="C1EFE742C4087242BD1A003A7A3C6BF4"/>
          </w:pPr>
          <w:r>
            <w:t>Name Vorname, Funktion</w:t>
          </w:r>
        </w:p>
      </w:docPartBody>
    </w:docPart>
    <w:docPart>
      <w:docPartPr>
        <w:name w:val="E335931F01EC7148BC2695B94C9C0D3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4E66788-C05E-6941-8943-8579E1B6EBB8}"/>
      </w:docPartPr>
      <w:docPartBody>
        <w:p w:rsidR="0043080F" w:rsidRDefault="00032A4B" w:rsidP="00431504">
          <w:r>
            <w:t>Name Vorname, Funktion</w:t>
          </w:r>
        </w:p>
        <w:p w:rsidR="00000000" w:rsidRDefault="00032A4B">
          <w:pPr>
            <w:pStyle w:val="E335931F01EC7148BC2695B94C9C0D3E"/>
          </w:pPr>
          <w:r>
            <w:t>Name Vorname, 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A4B"/>
    <w:rsid w:val="0003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86009F9984D2B40B23F5706661743E6">
    <w:name w:val="586009F9984D2B40B23F5706661743E6"/>
  </w:style>
  <w:style w:type="paragraph" w:customStyle="1" w:styleId="FF6AF86B4D4F0A49A0EDFD27FAEE92BC">
    <w:name w:val="FF6AF86B4D4F0A49A0EDFD27FAEE92BC"/>
  </w:style>
  <w:style w:type="paragraph" w:customStyle="1" w:styleId="F46A6E687887584DB75CE5603E79D185">
    <w:name w:val="F46A6E687887584DB75CE5603E79D185"/>
  </w:style>
  <w:style w:type="paragraph" w:customStyle="1" w:styleId="06ABED0BD94FBC4AA62C0B1B79E58068">
    <w:name w:val="06ABED0BD94FBC4AA62C0B1B79E58068"/>
  </w:style>
  <w:style w:type="paragraph" w:customStyle="1" w:styleId="C0CB8B68C422674FB459656D26791C88">
    <w:name w:val="C0CB8B68C422674FB459656D26791C88"/>
  </w:style>
  <w:style w:type="paragraph" w:customStyle="1" w:styleId="86663E7B0064D94880BB97399AD950DD">
    <w:name w:val="86663E7B0064D94880BB97399AD950DD"/>
  </w:style>
  <w:style w:type="paragraph" w:customStyle="1" w:styleId="7451106ED2ECD045AE0159D458EF6A11">
    <w:name w:val="7451106ED2ECD045AE0159D458EF6A11"/>
  </w:style>
  <w:style w:type="paragraph" w:customStyle="1" w:styleId="C1EFE742C4087242BD1A003A7A3C6BF4">
    <w:name w:val="C1EFE742C4087242BD1A003A7A3C6BF4"/>
  </w:style>
  <w:style w:type="paragraph" w:customStyle="1" w:styleId="E335931F01EC7148BC2695B94C9C0D3E">
    <w:name w:val="E335931F01EC7148BC2695B94C9C0D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F62925-FEAB-1346-A668-56CA90219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HT-Sitzungsprotokoll_def_V2.0.dotx</Template>
  <TotalTime>13</TotalTime>
  <Application>LibreOffice/5.1.6.2$Linux_X86_64 LibreOffice_project/10m0$Build-2</Application>
  <Pages>3</Pages>
  <Words>339</Words>
  <Characters>2071</Characters>
  <CharactersWithSpaces>2326</CharactersWithSpaces>
  <Paragraphs>93</Paragraphs>
  <Company>Fachhochschule Nordwestschweiz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2017-09-21T14:09:20Z</dcterms:created>
  <dc:creator/>
  <dc:description/>
  <dc:language>de-CH</dc:language>
  <cp:lastModifiedBy/>
  <cp:lastPrinted>2015-10-01T15:43:00Z</cp:lastPrinted>
  <dcterms:modified xsi:type="dcterms:W3CDTF">2017-09-21T14:34:26Z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Fachhochschule Nordwestschweiz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