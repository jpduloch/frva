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60" w:after="0"/>
        <w:contextualSpacing/>
        <w:rPr>
          <w:lang w:val="en-US"/>
        </w:rPr>
      </w:pPr>
      <w:r>
        <w:rPr>
          <w:lang w:val="en-US"/>
        </w:rPr>
        <w:t xml:space="preserve">Protokoll Nr. </w:t>
      </w:r>
    </w:p>
    <w:p>
      <w:pPr>
        <w:pStyle w:val="Normal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tbl>
      <w:tblPr>
        <w:tblStyle w:val="Tabellenraster"/>
        <w:tblW w:w="9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4"/>
        <w:gridCol w:w="7511"/>
      </w:tblGrid>
      <w:tr>
        <w:trPr>
          <w:trHeight w:val="113" w:hRule="exact"/>
        </w:trPr>
        <w:tc>
          <w:tcPr>
            <w:tcW w:w="198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75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Thema/Anlass: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sdt>
              <w:sdtPr>
                <w:id w:val="2034243205"/>
              </w:sdtPr>
              <w:sdtContent>
                <w:r>
                  <w:rPr>
                    <w:rFonts w:eastAsia="Times New Roman" w:cs="Times New Roman"/>
                    <w:szCs w:val="20"/>
                    <w:lang w:val="en-US" w:eastAsia="de-CH"/>
                  </w:rPr>
                  <w:t>Open Questions to Flox Rox Systems</w:t>
                </w:r>
                <w:r>
                  <w:rPr>
                    <w:rFonts w:eastAsia="Times New Roman" w:cs="Times New Roman"/>
                    <w:szCs w:val="20"/>
                    <w:lang w:val="en-US" w:eastAsia="de-CH"/>
                  </w:rPr>
                  <w:t xml:space="preserve"> 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Datum: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ind w:left="709" w:hanging="709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  <w:sdt>
              <w:sdtPr>
                <w:date w:fullDate="2017-09-14T00:00:00Z">
                  <w:dateFormat w:val="dd/MM/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t>14/09/2017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Zeit: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sdt>
              <w:sdtPr>
                <w:id w:val="1201153487"/>
              </w:sdtPr>
              <w:sdtContent>
                <w:r>
                  <w:rPr>
                    <w:rFonts w:eastAsia="Times New Roman" w:cs="Times New Roman"/>
                    <w:szCs w:val="20"/>
                    <w:lang w:val="en-US" w:eastAsia="de-CH"/>
                  </w:rPr>
                  <w:t>10:15 – 10:55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Ort: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sdt>
              <w:sdtPr>
                <w:id w:val="1804034262"/>
              </w:sdtPr>
              <w:sdtContent>
                <w:r>
                  <w:rPr>
                    <w:rFonts w:eastAsia="Times New Roman" w:cs="Times New Roman"/>
                    <w:szCs w:val="20"/>
                    <w:lang w:val="en-US" w:eastAsia="de-CH"/>
                  </w:rPr>
                  <w:t>Skype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Teilnehmende: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 xml:space="preserve">Andreas Hueni,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Roland Mosimann,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 xml:space="preserve">Patrick Wigger,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 xml:space="preserve">Andreas Burkart, </w:t>
            </w:r>
            <w:r>
              <w:rPr>
                <w:rFonts w:eastAsia="Times New Roman" w:cs="Times New Roman"/>
                <w:szCs w:val="20"/>
                <w:lang w:val="en-US" w:eastAsia="de-CH"/>
              </w:rPr>
              <w:t>Developer</w:t>
            </w:r>
            <w:r>
              <w:rPr>
                <w:rFonts w:eastAsia="Times New Roman" w:cs="Times New Roman"/>
                <w:szCs w:val="20"/>
                <w:lang w:val="en-US" w:eastAsia="de-CH"/>
              </w:rPr>
              <w:t xml:space="preserve"> </w:t>
            </w:r>
            <w:r>
              <w:rPr>
                <w:rFonts w:eastAsia="Times New Roman" w:cs="Times New Roman"/>
                <w:szCs w:val="20"/>
                <w:lang w:val="en-US" w:eastAsia="de-CH"/>
              </w:rPr>
              <w:t>Flox Rox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Gäste: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-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Entschuldigt: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Martin Gwerder (Offline)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Protokoll: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Roland Mosimann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Protokollkopie an: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Alle Teilnehmer</w:t>
            </w:r>
          </w:p>
        </w:tc>
      </w:tr>
      <w:tr>
        <w:trPr>
          <w:trHeight w:val="113" w:hRule="exact"/>
        </w:trPr>
        <w:tc>
          <w:tcPr>
            <w:tcW w:w="198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Strong"/>
        </w:rPr>
      </w:pPr>
      <w:r>
        <w:rPr>
          <w:rStyle w:val="Strong"/>
          <w:lang w:val="en-US"/>
        </w:rPr>
        <w:t>Traktandenliste</w:t>
      </w:r>
    </w:p>
    <w:p>
      <w:pPr>
        <w:pStyle w:val="Normal"/>
        <w:rPr>
          <w:rStyle w:val="Strong"/>
          <w:lang w:val="en-US"/>
        </w:rPr>
      </w:pPr>
      <w:r>
        <w:rPr>
          <w:b w:val="false"/>
        </w:rPr>
      </w:r>
    </w:p>
    <w:tbl>
      <w:tblPr>
        <w:tblStyle w:val="Tabellenraster"/>
        <w:tblW w:w="9497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736"/>
        <w:gridCol w:w="7491"/>
        <w:gridCol w:w="1270"/>
      </w:tblGrid>
      <w:tr>
        <w:trPr/>
        <w:tc>
          <w:tcPr>
            <w:tcW w:w="8227" w:type="dxa"/>
            <w:gridSpan w:val="2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Traktanden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val="en-US" w:eastAsia="de-CH"/>
              </w:rPr>
              <w:t>Wer</w:t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1.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Communication with Device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2.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What can be received in terms of status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3.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How can Data be Imported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4.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Device Control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5.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Data Visualization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  <w:t>6.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Export, Datafiles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</w:tbl>
    <w:p>
      <w:pPr>
        <w:pStyle w:val="Normal"/>
        <w:rPr>
          <w:rStyle w:val="Strong"/>
          <w:lang w:val="en-US"/>
        </w:rPr>
      </w:pPr>
      <w:r>
        <w:rPr/>
      </w:r>
    </w:p>
    <w:p>
      <w:pPr>
        <w:pStyle w:val="Normal"/>
        <w:spacing w:lineRule="auto" w:line="276" w:before="0" w:after="200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  <w:r>
        <w:br w:type="page"/>
      </w:r>
    </w:p>
    <w:tbl>
      <w:tblPr>
        <w:tblStyle w:val="Tabellenraster"/>
        <w:tblW w:w="9495" w:type="dxa"/>
        <w:jc w:val="left"/>
        <w:tblInd w:w="0" w:type="dxa"/>
        <w:tblCellMar>
          <w:top w:w="0" w:type="dxa"/>
          <w:left w:w="52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736"/>
        <w:gridCol w:w="6356"/>
        <w:gridCol w:w="1134"/>
        <w:gridCol w:w="1268"/>
      </w:tblGrid>
      <w:tr>
        <w:trPr/>
        <w:tc>
          <w:tcPr>
            <w:tcW w:w="7092" w:type="dxa"/>
            <w:gridSpan w:val="2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pageBreakBefore/>
              <w:spacing w:lineRule="atLeast" w:line="280" w:before="0" w:after="0"/>
              <w:contextualSpacing/>
              <w:rPr>
                <w:rStyle w:val="Strong"/>
              </w:rPr>
            </w:pPr>
            <w:r>
              <w:rPr>
                <w:rStyle w:val="Strong"/>
                <w:rFonts w:eastAsia="Times New Roman" w:cs="Times New Roman"/>
                <w:szCs w:val="20"/>
                <w:lang w:val="en-US" w:eastAsia="de-CH"/>
              </w:rPr>
              <w:t>Protokollpunkte</w:t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Wer</w:t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Termin</w:t>
            </w:r>
          </w:p>
        </w:tc>
      </w:tr>
      <w:tr>
        <w:trPr/>
        <w:tc>
          <w:tcPr>
            <w:tcW w:w="736" w:type="dxa"/>
            <w:tcBorders>
              <w:top w:val="nil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1.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Communication with Device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The device is build with: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Arduino due,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Xbee,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hc05-bluetooth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Available communication ports with the device are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Bluetooth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and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COM-Port.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b w:val="false"/>
                <w:bCs w:val="false"/>
                <w:lang w:val="en-US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Commands: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he available commands are optimized for device development purpose.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The commands can be adapted/extended on request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val="en-US" w:eastAsia="de-CH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The application should notify the device on connection, for it to go into “app connected”-mode.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b w:val="false"/>
                <w:bCs w:val="false"/>
                <w:lang w:val="en-US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2.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What can be received in terms of status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Diagramm of last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datastreams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as RAW in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l. DC / Radiance + Reflectance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GPS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S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e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nsor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temperature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Integration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time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Mod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e (auto/manual)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tLeast" w:line="280" w:before="0" w:after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Duration until next measurment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3.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Device Control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The device cannot be damaged with the commands.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The measurement cannot be adapted, because it is very “conserved”. Measurements can not be interrupted.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>Steps of a measurement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>(ca. 1-10sec)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>:</w:t>
            </w:r>
          </w:p>
          <w:p>
            <w:pPr>
              <w:pStyle w:val="TextBody"/>
              <w:numPr>
                <w:ilvl w:val="0"/>
                <w:numId w:val="10"/>
              </w:numPr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>WR1</w:t>
            </w:r>
          </w:p>
          <w:p>
            <w:pPr>
              <w:pStyle w:val="TextBody"/>
              <w:numPr>
                <w:ilvl w:val="0"/>
                <w:numId w:val="10"/>
              </w:numPr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>VEG</w:t>
            </w:r>
          </w:p>
          <w:p>
            <w:pPr>
              <w:pStyle w:val="TextBody"/>
              <w:numPr>
                <w:ilvl w:val="0"/>
                <w:numId w:val="10"/>
              </w:numPr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>WR2</w:t>
            </w:r>
          </w:p>
          <w:p>
            <w:pPr>
              <w:pStyle w:val="TextBody"/>
              <w:numPr>
                <w:ilvl w:val="0"/>
                <w:numId w:val="10"/>
              </w:numPr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>DC WR</w:t>
            </w:r>
          </w:p>
          <w:p>
            <w:pPr>
              <w:pStyle w:val="TextBody"/>
              <w:numPr>
                <w:ilvl w:val="0"/>
                <w:numId w:val="10"/>
              </w:numPr>
              <w:bidi w:val="0"/>
              <w:spacing w:lineRule="auto" w:line="331" w:before="0" w:after="0"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0"/>
                <w:u w:val="none"/>
                <w:effect w:val="none"/>
                <w:lang w:val="en-US" w:eastAsia="de-CH"/>
              </w:rPr>
              <w:t>DC VEG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eastAsia="Times New Roman" w:cs="Times New Roman" w:ascii="Arial" w:hAnsi="Arial"/>
                <w:szCs w:val="20"/>
                <w:lang w:val="en-US" w:eastAsia="de-CH"/>
              </w:rPr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0"/>
                <w:u w:val="none"/>
                <w:effect w:val="none"/>
                <w:lang w:val="en-US" w:eastAsia="de-CH"/>
              </w:rPr>
              <w:t>The time is used on the board for stuff like filesystem, therefore the additional clock and the command “T”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eastAsia="Times New Roman" w:cs="Times New Roman" w:ascii="Arial" w:hAnsi="Arial"/>
                <w:szCs w:val="20"/>
                <w:lang w:val="en-US"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4.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Data Visualization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To visualize the progress of a measurement, a short “preview” of each step should be returned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A preview can contain around 20 pixels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GPS-Position should be displayed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5.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 xml:space="preserve">Export, </w:t>
            </w: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Data files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The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data files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are stored on the SD-card as: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Measurements: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→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SDCARD/YYMMDD/hhmmss.csv (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one file per power-cylce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)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Calibration: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→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SDCARD/x.csv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The header of the measurements is still subject to changes, but the beginning will remain the same.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The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original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file format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(CSV) should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always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be kept, as the post-processing (in R) is designed for it.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Non-CSV exports are not 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in scope at the time.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D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irect upload to </w:t>
            </w:r>
            <w:r>
              <w:rPr>
                <w:b w:val="false"/>
                <w:bCs w:val="false"/>
              </w:rPr>
              <w:t>SPECCHIO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would be nice to have.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All data shown in the App should be saved (for later access)</w:t>
            </w: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The command “lf” -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List Files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should also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return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the free capacity of the SD-card.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The command </w:t>
            </w:r>
            <w:bookmarkStart w:id="2" w:name="docs-internal-guid-cd75c55f-806d-6328-fbeb-b8326292d294"/>
            <w:bookmarkEnd w:id="2"/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“</w:t>
            </w:r>
            <w:r>
              <w:rPr>
                <w:rStyle w:val="Strong"/>
                <w:rFonts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n-US"/>
              </w:rPr>
              <w:t>c” - ReadIn config.txt reloads and displays the configuration-file of the device, where actual settings (Mode, IT,...) are stored.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6.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Style w:val="Strong"/>
                <w:rFonts w:eastAsia="Times New Roman" w:cs="Times New Roman"/>
                <w:szCs w:val="20"/>
                <w:lang w:val="en-US" w:eastAsia="de-CH"/>
              </w:rPr>
              <w:t>Use Cases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Live: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Application connects to the device → receives last measurement, can trigger manual measurement.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Mode can be changed between manual and automatic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State of the device is shown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SD-Card: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Old measurements should be read from the SD-card, because all available connections are to slow.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val="en-US" w:eastAsia="de-CH"/>
              </w:rPr>
            </w:pPr>
            <w:r>
              <w:rPr/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Out of scope are the following aspects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FLED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control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Calibration-commands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 (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Commands: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Sx - L2)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top w:val="nil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7.</w:t>
            </w:r>
          </w:p>
        </w:tc>
        <w:tc>
          <w:tcPr>
            <w:tcW w:w="635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  <w:t>OS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Most Flox or Rox users use Linux and Windows, therefore we develop the application for Linux first.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Android would be nice to have. 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de-CH"/>
              </w:rPr>
            </w:r>
          </w:p>
        </w:tc>
        <w:tc>
          <w:tcPr>
            <w:tcW w:w="1134" w:type="dxa"/>
            <w:tcBorders>
              <w:top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top w:val="nil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8.</w:t>
            </w:r>
          </w:p>
        </w:tc>
        <w:tc>
          <w:tcPr>
            <w:tcW w:w="635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val="en-US" w:eastAsia="de-CH"/>
              </w:rPr>
              <w:t>Buildtool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To A.Hueni i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t is not important what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b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uild-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t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ool is used in this Project.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val="en-US" w:eastAsia="de-CH"/>
              </w:rPr>
            </w:pPr>
            <w:r>
              <w:rPr/>
            </w:r>
          </w:p>
        </w:tc>
        <w:tc>
          <w:tcPr>
            <w:tcW w:w="1134" w:type="dxa"/>
            <w:tcBorders>
              <w:top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  <w:tr>
        <w:trPr/>
        <w:tc>
          <w:tcPr>
            <w:tcW w:w="736" w:type="dxa"/>
            <w:tcBorders>
              <w:top w:val="nil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9.</w:t>
            </w:r>
          </w:p>
        </w:tc>
        <w:tc>
          <w:tcPr>
            <w:tcW w:w="635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 devices firmware should receive the following capabilities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 xml:space="preserve">Optimization returns time to test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Command to retrieve radiometric calibration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List files should return free space on sd-card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Short output after each step in a measurement, when a app is connected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Command to query mode (auto/manual)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val="en-US" w:eastAsia="de-CH"/>
              </w:rPr>
              <w:t>Command to start “app-connected mode”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val="en-US" w:eastAsia="de-CH"/>
              </w:rPr>
            </w:pPr>
            <w:r>
              <w:rPr/>
            </w:r>
          </w:p>
        </w:tc>
        <w:tc>
          <w:tcPr>
            <w:tcW w:w="1134" w:type="dxa"/>
            <w:tcBorders>
              <w:top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val="en-US" w:eastAsia="de-CH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134" w:header="709" w:top="1928" w:footer="454" w:bottom="164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right" w:pos="9072" w:leader="none"/>
      </w:tabs>
      <w:rPr>
        <w:lang w:val="en-US"/>
      </w:rPr>
    </w:pPr>
    <w:r>
      <w:rPr>
        <w:lang w:val="en-US"/>
      </w:rPr>
      <w:t xml:space="preserve">Seite </w:t>
    </w:r>
    <w:r>
      <w:rPr>
        <w:lang w:val="en-US"/>
      </w:rPr>
      <w:fldChar w:fldCharType="begin"/>
    </w:r>
    <w:r>
      <w:instrText> PAGE \* ARABIC </w:instrText>
    </w:r>
    <w:r>
      <w:fldChar w:fldCharType="separate"/>
    </w:r>
    <w:r>
      <w:t>3</w:t>
    </w:r>
    <w: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  <w:r>
      <w:rPr>
        <w:lang w:val="en-US"/>
      </w:rPr>
      <w:t xml:space="preserve"> </w:t>
    </w:r>
  </w:p>
  <w:p>
    <w:pPr>
      <w:pStyle w:val="Footer"/>
      <w:tabs>
        <w:tab w:val="left" w:pos="1134" w:leader="none"/>
        <w:tab w:val="right" w:pos="9072" w:leader="none"/>
      </w:tabs>
      <w:rPr>
        <w:lang w:val="en-US"/>
      </w:rPr>
    </w:pPr>
    <w:r>
      <w:rPr>
        <w:lang w:val="en-US"/>
      </w:rPr>
    </w:r>
  </w:p>
  <w:p>
    <w:pPr>
      <w:pStyle w:val="Footer"/>
      <w:tabs>
        <w:tab w:val="left" w:pos="1134" w:leader="none"/>
        <w:tab w:val="right" w:pos="9072" w:leader="none"/>
      </w:tabs>
      <w:rPr>
        <w:lang w:val="en-US"/>
      </w:rPr>
    </w:pPr>
    <w:r>
      <w:rPr>
        <w:lang w:val="en-US"/>
      </w:rPr>
    </w:r>
  </w:p>
  <w:p>
    <w:pPr>
      <w:pStyle w:val="Footer"/>
      <w:tabs>
        <w:tab w:val="left" w:pos="1134" w:leader="none"/>
        <w:tab w:val="right" w:pos="9072" w:leader="none"/>
      </w:tabs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3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825"/>
      <w:gridCol w:w="938"/>
      <w:gridCol w:w="1046"/>
      <w:gridCol w:w="3543"/>
    </w:tblGrid>
    <w:tr>
      <w:trPr>
        <w:trHeight w:val="483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</w:tabs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val="en-US" w:eastAsia="de-CH"/>
            </w:rPr>
          </w:pPr>
          <w:r>
            <w:rPr>
              <w:rFonts w:eastAsia="Times New Roman" w:cs="Times New Roman"/>
              <w:szCs w:val="20"/>
              <w:lang w:val="en-US" w:eastAsia="de-CH"/>
            </w:rPr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val="en-US" w:eastAsia="de-CH"/>
            </w:rPr>
          </w:pPr>
          <w:r>
            <w:rPr>
              <w:rFonts w:eastAsia="Times New Roman" w:cs="Times New Roman"/>
              <w:szCs w:val="20"/>
              <w:lang w:val="en-US"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val="en-US" w:eastAsia="de-CH"/>
            </w:rPr>
          </w:pPr>
          <w:r>
            <w:rPr>
              <w:rFonts w:eastAsia="Times New Roman" w:cs="Times New Roman"/>
              <w:szCs w:val="20"/>
              <w:lang w:val="en-US"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val="en-US" w:eastAsia="de-CH"/>
            </w:rPr>
          </w:pPr>
          <w:r>
            <w:rPr>
              <w:rFonts w:eastAsia="Times New Roman" w:cs="Times New Roman"/>
              <w:szCs w:val="20"/>
              <w:lang w:val="en-US"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</w:tabs>
            <w:spacing w:lineRule="atLeast" w:line="280" w:before="0" w:after="0"/>
            <w:contextualSpacing/>
            <w:rPr>
              <w:szCs w:val="16"/>
            </w:rPr>
          </w:pPr>
          <w:r>
            <w:rPr>
              <w:rFonts w:eastAsia="Times New Roman" w:cs="Times New Roman"/>
              <w:szCs w:val="16"/>
              <w:lang w:val="en-US" w:eastAsia="de-CH"/>
            </w:rPr>
            <w:t>FHNW IP5 - FloxRox Visualisierungs Applikation</w:t>
            <w:tab/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val="en-US" w:eastAsia="de-CH"/>
            </w:rPr>
          </w:pPr>
          <w:r>
            <w:rPr>
              <w:rFonts w:eastAsia="Times New Roman" w:cs="Times New Roman"/>
              <w:szCs w:val="20"/>
              <w:lang w:val="en-US" w:eastAsia="de-CH"/>
            </w:rPr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val="en-US" w:eastAsia="de-CH"/>
            </w:rPr>
          </w:pPr>
          <w:r>
            <w:rPr>
              <w:rFonts w:eastAsia="Times New Roman" w:cs="Times New Roman"/>
              <w:szCs w:val="20"/>
              <w:lang w:val="en-US"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val="en-US" w:eastAsia="de-CH"/>
            </w:rPr>
          </w:pPr>
          <w:r>
            <w:rPr>
              <w:rFonts w:eastAsia="Times New Roman" w:cs="Times New Roman"/>
              <w:szCs w:val="20"/>
              <w:lang w:val="en-US"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szCs w:val="16"/>
            </w:rPr>
          </w:pPr>
          <w:r>
            <w:rPr>
              <w:rFonts w:eastAsia="Times New Roman" w:cs="Times New Roman"/>
              <w:szCs w:val="16"/>
              <w:lang w:val="en-US"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szCs w:val="16"/>
            </w:rPr>
          </w:pPr>
          <w:bookmarkStart w:id="3" w:name="Fusszeile"/>
          <w:bookmarkEnd w:id="3"/>
          <w:r>
            <w:rPr>
              <w:rFonts w:eastAsia="Times New Roman" w:cs="Times New Roman"/>
              <w:szCs w:val="16"/>
              <w:lang w:val="en-US" w:eastAsia="de-CH"/>
            </w:rPr>
            <w:t>patrick.wigger@students.fhnw.ch</w:t>
          </w:r>
        </w:p>
      </w:tc>
    </w:tr>
  </w:tbl>
  <w:p>
    <w:pPr>
      <w:pStyle w:val="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w:drawing>
        <wp:anchor behindDoc="0" distT="0" distB="2540" distL="114300" distR="114300" simplePos="0" locked="0" layoutInCell="1" allowOverlap="1" relativeHeight="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42" y="0"/>
              <wp:lineTo x="-42" y="20556"/>
              <wp:lineTo x="21407" y="20556"/>
              <wp:lineTo x="21407" y="0"/>
              <wp:lineTo x="-42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680" w:hanging="680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f4331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berschrift1Zchn"/>
    <w:uiPriority w:val="14"/>
    <w:qFormat/>
    <w:rsid w:val="00401993"/>
    <w:pPr>
      <w:keepNext/>
      <w:keepLines/>
      <w:numPr>
        <w:ilvl w:val="0"/>
        <w:numId w:val="1"/>
      </w:numPr>
      <w:spacing w:before="480" w:after="120"/>
      <w:ind w:left="720" w:hanging="720"/>
      <w:outlineLvl w:val="0"/>
      <w:outlineLvl w:val="0"/>
    </w:pPr>
    <w:rPr>
      <w:rFonts w:eastAsia="ＭＳ ゴシック" w:cs="" w:cstheme="majorBidi" w:eastAsiaTheme="majorEastAsia"/>
      <w:b/>
      <w:bCs/>
      <w:sz w:val="28"/>
      <w:szCs w:val="28"/>
    </w:rPr>
  </w:style>
  <w:style w:type="paragraph" w:styleId="Heading2">
    <w:name w:val="Heading 2"/>
    <w:basedOn w:val="Heading1"/>
    <w:link w:val="berschrift2Zchn"/>
    <w:uiPriority w:val="14"/>
    <w:unhideWhenUsed/>
    <w:qFormat/>
    <w:rsid w:val="00401993"/>
    <w:pPr>
      <w:numPr>
        <w:ilvl w:val="1"/>
        <w:numId w:val="1"/>
      </w:numPr>
      <w:spacing w:before="280" w:after="120"/>
      <w:ind w:left="720" w:hanging="720"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link w:val="berschrift3Zchn"/>
    <w:uiPriority w:val="14"/>
    <w:qFormat/>
    <w:rsid w:val="00401993"/>
    <w:pPr>
      <w:keepNext/>
      <w:keepLines/>
      <w:numPr>
        <w:ilvl w:val="2"/>
        <w:numId w:val="1"/>
      </w:numPr>
      <w:spacing w:before="280" w:after="120"/>
      <w:outlineLvl w:val="2"/>
      <w:outlineLvl w:val="2"/>
    </w:pPr>
    <w:rPr>
      <w:rFonts w:eastAsia="ＭＳ ゴシック" w:cs="" w:cstheme="majorBidi" w:eastAsiaTheme="majorEastAsia"/>
      <w:b/>
      <w:bCs/>
    </w:rPr>
  </w:style>
  <w:style w:type="paragraph" w:styleId="Heading4">
    <w:name w:val="Heading 4"/>
    <w:basedOn w:val="Normal"/>
    <w:link w:val="berschrift4Zchn"/>
    <w:uiPriority w:val="14"/>
    <w:unhideWhenUsed/>
    <w:qFormat/>
    <w:rsid w:val="00ec7105"/>
    <w:pPr>
      <w:keepNext/>
      <w:keepLines/>
      <w:numPr>
        <w:ilvl w:val="3"/>
        <w:numId w:val="1"/>
      </w:numPr>
      <w:ind w:left="737" w:hanging="737"/>
      <w:outlineLvl w:val="3"/>
      <w:outlineLvl w:val="3"/>
    </w:pPr>
    <w:rPr>
      <w:rFonts w:eastAsia="ＭＳ ゴシック" w:cs="" w:cstheme="majorBidi" w:eastAsiaTheme="majorEastAsia"/>
      <w:bCs/>
      <w:iCs/>
    </w:rPr>
  </w:style>
  <w:style w:type="paragraph" w:styleId="Heading5">
    <w:name w:val="Heading 5"/>
    <w:basedOn w:val="Normal"/>
    <w:link w:val="berschrift5Zchn"/>
    <w:uiPriority w:val="14"/>
    <w:unhideWhenUsed/>
    <w:qFormat/>
    <w:rsid w:val="00be2edc"/>
    <w:pPr>
      <w:keepNext/>
      <w:keepLines/>
      <w:numPr>
        <w:ilvl w:val="4"/>
        <w:numId w:val="1"/>
      </w:numPr>
      <w:spacing w:before="200" w:after="0"/>
      <w:contextualSpacing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"/>
      </w:numPr>
      <w:spacing w:before="200" w:after="0"/>
      <w:contextualSpacing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"/>
      </w:numPr>
      <w:spacing w:before="200" w:after="0"/>
      <w:contextualSpacing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"/>
      </w:numPr>
      <w:spacing w:before="200" w:after="0"/>
      <w:contextualSpacing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"/>
      </w:numPr>
      <w:spacing w:before="200" w:after="0"/>
      <w:contextualSpacing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84cf6"/>
    <w:rPr>
      <w:color w:val="80808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84cf6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76598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c7bf8"/>
    <w:rPr>
      <w:rFonts w:ascii="Arial" w:hAnsi="Arial"/>
      <w:sz w:val="16"/>
    </w:rPr>
  </w:style>
  <w:style w:type="character" w:styleId="AnredeZchn" w:customStyle="1">
    <w:name w:val="Anrede Zchn"/>
    <w:basedOn w:val="DefaultParagraphFont"/>
    <w:link w:val="Anrede"/>
    <w:uiPriority w:val="99"/>
    <w:qFormat/>
    <w:rsid w:val="007c2cba"/>
    <w:rPr>
      <w:rFonts w:ascii="Arial" w:hAnsi="Arial"/>
    </w:rPr>
  </w:style>
  <w:style w:type="character" w:styleId="UnterschriftZchn" w:customStyle="1">
    <w:name w:val="Unterschrift Zchn"/>
    <w:basedOn w:val="DefaultParagraphFont"/>
    <w:link w:val="Unterschrift"/>
    <w:uiPriority w:val="99"/>
    <w:qFormat/>
    <w:rsid w:val="007c2cba"/>
    <w:rPr>
      <w:rFonts w:ascii="Arial" w:hAnsi="Arial"/>
    </w:rPr>
  </w:style>
  <w:style w:type="character" w:styleId="DatumZchn" w:customStyle="1">
    <w:name w:val="Datum Zchn"/>
    <w:basedOn w:val="DefaultParagraphFont"/>
    <w:link w:val="Datum"/>
    <w:uiPriority w:val="99"/>
    <w:qFormat/>
    <w:rsid w:val="0005534a"/>
    <w:rPr>
      <w:rFonts w:ascii="Arial" w:hAnsi="Arial"/>
    </w:rPr>
  </w:style>
  <w:style w:type="character" w:styleId="GruformelZchn" w:customStyle="1">
    <w:name w:val="Grußformel Zchn"/>
    <w:basedOn w:val="DefaultParagraphFont"/>
    <w:link w:val="Gruformel"/>
    <w:uiPriority w:val="99"/>
    <w:qFormat/>
    <w:rsid w:val="000f7f62"/>
    <w:rPr>
      <w:rFonts w:ascii="Arial" w:hAnsi="Arial"/>
    </w:rPr>
  </w:style>
  <w:style w:type="character" w:styleId="TitelZchn" w:customStyle="1">
    <w:name w:val="Titel Zchn"/>
    <w:basedOn w:val="DefaultParagraphFont"/>
    <w:link w:val="Titel"/>
    <w:uiPriority w:val="9"/>
    <w:qFormat/>
    <w:rsid w:val="00ff340c"/>
    <w:rPr>
      <w:rFonts w:ascii="Arial" w:hAnsi="Arial" w:eastAsia="ＭＳ ゴシック" w:cs="" w:cstheme="majorBidi" w:eastAsiaTheme="majorEastAsia"/>
      <w:b/>
      <w:sz w:val="28"/>
      <w:szCs w:val="52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f4331"/>
    <w:rPr>
      <w:sz w:val="22"/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character" w:styleId="UntertitelZchn" w:customStyle="1">
    <w:name w:val="Untertitel Zchn"/>
    <w:basedOn w:val="DefaultParagraphFont"/>
    <w:link w:val="Untertitel"/>
    <w:uiPriority w:val="9"/>
    <w:qFormat/>
    <w:rsid w:val="0052458f"/>
    <w:rPr>
      <w:rFonts w:ascii="Arial" w:hAnsi="Arial" w:eastAsia="ＭＳ ゴシック" w:cs="" w:cstheme="majorBidi" w:eastAsiaTheme="majorEastAsia"/>
      <w:b/>
      <w:iCs/>
      <w:szCs w:val="24"/>
    </w:rPr>
  </w:style>
  <w:style w:type="character" w:styleId="TabelleText" w:customStyle="1">
    <w:name w:val="Tabelle - Text"/>
    <w:basedOn w:val="DefaultParagraphFont"/>
    <w:qFormat/>
    <w:rsid w:val="009e67a7"/>
    <w:rPr>
      <w:rFonts w:ascii="Arial" w:hAnsi="Arial" w:cs="Times New Roman"/>
      <w:color w:val="00000A"/>
      <w:sz w:val="22"/>
    </w:rPr>
  </w:style>
  <w:style w:type="character" w:styleId="Berschrift1Zchn" w:customStyle="1">
    <w:name w:val="Überschrift 1 Zchn"/>
    <w:basedOn w:val="DefaultParagraphFont"/>
    <w:link w:val="berschrift1"/>
    <w:uiPriority w:val="14"/>
    <w:qFormat/>
    <w:rsid w:val="00401993"/>
    <w:rPr>
      <w:rFonts w:ascii="Arial" w:hAnsi="Arial" w:eastAsia="ＭＳ ゴシック" w:cs="" w:cstheme="majorBidi" w:eastAsiaTheme="majorEastAsia"/>
      <w:b/>
      <w:bCs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14"/>
    <w:qFormat/>
    <w:rsid w:val="00401993"/>
    <w:rPr>
      <w:rFonts w:ascii="Arial" w:hAnsi="Arial" w:eastAsia="ＭＳ ゴシック" w:cs="" w:cstheme="majorBidi" w:eastAsiaTheme="majorEastAsia"/>
      <w:b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14"/>
    <w:qFormat/>
    <w:rsid w:val="00401993"/>
    <w:rPr>
      <w:rFonts w:ascii="Arial" w:hAnsi="Arial" w:eastAsia="ＭＳ ゴシック" w:cs="" w:cstheme="majorBidi" w:eastAsiaTheme="majorEastAsia"/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14"/>
    <w:qFormat/>
    <w:rsid w:val="005f5746"/>
    <w:rPr>
      <w:rFonts w:ascii="Arial" w:hAnsi="Arial" w:eastAsia="ＭＳ ゴシック" w:cs="" w:cstheme="majorBidi" w:eastAsiaTheme="majorEastAsia"/>
      <w:bCs/>
      <w:iCs/>
    </w:rPr>
  </w:style>
  <w:style w:type="character" w:styleId="Berschrift5Zchn" w:customStyle="1">
    <w:name w:val="Überschrift 5 Zchn"/>
    <w:basedOn w:val="DefaultParagraphFont"/>
    <w:link w:val="berschrift5"/>
    <w:uiPriority w:val="14"/>
    <w:qFormat/>
    <w:rsid w:val="005f5746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berschrift6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84cf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unhideWhenUsed/>
    <w:rsid w:val="00a7659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cc7bf8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link w:val="AnredeZchn"/>
    <w:uiPriority w:val="99"/>
    <w:rsid w:val="007c2cba"/>
    <w:pPr>
      <w:spacing w:before="260" w:after="260"/>
      <w:contextualSpacing/>
    </w:pPr>
    <w:rPr/>
  </w:style>
  <w:style w:type="paragraph" w:styleId="Signature">
    <w:name w:val="Signature"/>
    <w:basedOn w:val="Normal"/>
    <w:link w:val="UnterschriftZchn"/>
    <w:uiPriority w:val="99"/>
    <w:rsid w:val="007c2cba"/>
    <w:pPr>
      <w:spacing w:before="780" w:after="0"/>
      <w:contextualSpacing/>
    </w:pPr>
    <w:rPr/>
  </w:style>
  <w:style w:type="paragraph" w:styleId="Date">
    <w:name w:val="Date"/>
    <w:basedOn w:val="Normal"/>
    <w:link w:val="DatumZchn"/>
    <w:uiPriority w:val="99"/>
    <w:qFormat/>
    <w:rsid w:val="0005534a"/>
    <w:pPr>
      <w:spacing w:before="1340" w:after="520"/>
      <w:contextualSpacing/>
    </w:pPr>
    <w:rPr/>
  </w:style>
  <w:style w:type="paragraph" w:styleId="Closing">
    <w:name w:val="Closing"/>
    <w:basedOn w:val="Normal"/>
    <w:link w:val="GruformelZchn"/>
    <w:uiPriority w:val="99"/>
    <w:qFormat/>
    <w:rsid w:val="000f7f62"/>
    <w:pPr>
      <w:spacing w:before="520" w:after="0"/>
      <w:contextualSpacing/>
    </w:pPr>
    <w:rPr/>
  </w:style>
  <w:style w:type="paragraph" w:styleId="Title">
    <w:name w:val="Title"/>
    <w:basedOn w:val="Normal"/>
    <w:link w:val="TitelZchn"/>
    <w:uiPriority w:val="9"/>
    <w:qFormat/>
    <w:rsid w:val="00ff340c"/>
    <w:pPr>
      <w:spacing w:before="260" w:after="0"/>
      <w:contextualSpacing/>
    </w:pPr>
    <w:rPr>
      <w:rFonts w:eastAsia="ＭＳ ゴシック" w:cs="" w:cstheme="majorBidi" w:eastAsiaTheme="majorEastAsia"/>
      <w:b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ind w:left="567" w:hanging="567"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952f27"/>
    <w:pPr/>
    <w:rPr>
      <w:sz w:val="16"/>
      <w:szCs w:val="20"/>
    </w:rPr>
  </w:style>
  <w:style w:type="paragraph" w:styleId="ListBullet">
    <w:name w:val="List Bullet"/>
    <w:basedOn w:val="Normal"/>
    <w:uiPriority w:val="99"/>
    <w:qFormat/>
    <w:rsid w:val="00df7d0c"/>
    <w:pPr/>
    <w:rPr/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 w:leader="none"/>
      </w:tabs>
    </w:pPr>
    <w:rPr/>
  </w:style>
  <w:style w:type="paragraph" w:styleId="ListBullet3">
    <w:name w:val="List Bullet 3"/>
    <w:basedOn w:val="Normal"/>
    <w:uiPriority w:val="99"/>
    <w:qFormat/>
    <w:rsid w:val="00df7d0c"/>
    <w:pPr/>
    <w:rPr/>
  </w:style>
  <w:style w:type="paragraph" w:styleId="Subtitle">
    <w:name w:val="Subtitle"/>
    <w:basedOn w:val="Title"/>
    <w:link w:val="UntertitelZchn"/>
    <w:uiPriority w:val="9"/>
    <w:qFormat/>
    <w:rsid w:val="0052458f"/>
    <w:pPr/>
    <w:rPr>
      <w:iCs/>
      <w:sz w:val="22"/>
      <w:szCs w:val="24"/>
    </w:rPr>
  </w:style>
  <w:style w:type="paragraph" w:styleId="Verfasser" w:customStyle="1">
    <w:name w:val="Verfasser"/>
    <w:basedOn w:val="Normal"/>
    <w:qFormat/>
    <w:rsid w:val="00ac0f7d"/>
    <w:pPr>
      <w:spacing w:before="600" w:after="0"/>
      <w:contextualSpacing/>
    </w:pPr>
    <w:rPr/>
  </w:style>
  <w:style w:type="paragraph" w:styleId="Copyright" w:customStyle="1">
    <w:name w:val="Copyright"/>
    <w:basedOn w:val="Normal"/>
    <w:qFormat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TOCHeading">
    <w:name w:val="TOC Heading"/>
    <w:basedOn w:val="Heading1"/>
    <w:uiPriority w:val="39"/>
    <w:unhideWhenUsed/>
    <w:qFormat/>
    <w:rsid w:val="00df7d0c"/>
    <w:pPr>
      <w:numPr>
        <w:ilvl w:val="0"/>
        <w:numId w:val="0"/>
      </w:numPr>
      <w:spacing w:lineRule="auto" w:line="276"/>
      <w:ind w:left="720" w:hanging="720"/>
    </w:pPr>
    <w:rPr>
      <w:lang w:eastAsia="de-CH"/>
    </w:rPr>
  </w:style>
  <w:style w:type="paragraph" w:styleId="Contents1">
    <w:name w:val="TOC 1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Contents2">
    <w:name w:val="TOC 2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Contents3">
    <w:name w:val="TOC 3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f7d0c"/>
    <w:pPr/>
    <w:rPr/>
  </w:style>
  <w:style w:type="paragraph" w:styleId="ListBullet5">
    <w:name w:val="List Bullet 5"/>
    <w:basedOn w:val="Normal"/>
    <w:uiPriority w:val="99"/>
    <w:semiHidden/>
    <w:unhideWhenUsed/>
    <w:qFormat/>
    <w:rsid w:val="00df7d0c"/>
    <w:pPr/>
    <w:rPr/>
  </w:style>
  <w:style w:type="paragraph" w:styleId="Caption1">
    <w:name w:val="caption"/>
    <w:basedOn w:val="Normal"/>
    <w:uiPriority w:val="35"/>
    <w:unhideWhenUsed/>
    <w:qFormat/>
    <w:rsid w:val="00f2238d"/>
    <w:pPr>
      <w:spacing w:before="120" w:after="200"/>
      <w:contextualSpacing/>
    </w:pPr>
    <w:rPr>
      <w:bCs/>
      <w:sz w:val="16"/>
      <w:szCs w:val="18"/>
    </w:rPr>
  </w:style>
  <w:style w:type="paragraph" w:styleId="Tableoffigures">
    <w:name w:val="table of figures"/>
    <w:basedOn w:val="Normal"/>
    <w:uiPriority w:val="99"/>
    <w:unhideWhenUsed/>
    <w:qFormat/>
    <w:rsid w:val="00595194"/>
    <w:pPr>
      <w:tabs>
        <w:tab w:val="right" w:pos="935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f18aa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raktandumThema" w:customStyle="1">
    <w:name w:val="Traktandum/Thema"/>
    <w:basedOn w:val="Normal"/>
    <w:qFormat/>
    <w:rsid w:val="00d626f7"/>
    <w:pPr>
      <w:spacing w:before="0" w:after="260"/>
      <w:ind w:left="284" w:hanging="284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FHNWAufzhlung" w:customStyle="1">
    <w:name w:val="FHNW Aufzählung"/>
    <w:uiPriority w:val="99"/>
    <w:qFormat/>
    <w:rsid w:val="00df7d0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86a24"/>
    <w:pPr>
      <w:spacing w:after="0" w:line="280" w:lineRule="atLeast"/>
    </w:pPr>
    <w:rPr>
      <w:lang w:eastAsia="de-CH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0" w:type="dxa"/>
        <w:bottom w:w="57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009F9984D2B40B23F5706661743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A4603-894E-6541-AE92-E4C53D664A58}"/>
      </w:docPartPr>
      <w:docPartBody>
        <w:p w:rsidR="00000000" w:rsidRDefault="00032A4B">
          <w:pPr>
            <w:pStyle w:val="586009F9984D2B40B23F5706661743E6"/>
          </w:pPr>
          <w:r>
            <w:t xml:space="preserve">Thema/Anlass </w:t>
          </w:r>
        </w:p>
      </w:docPartBody>
    </w:docPart>
    <w:docPart>
      <w:docPartPr>
        <w:name w:val="FF6AF86B4D4F0A49A0EDFD27FAEE92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7177C5-55DF-5C4A-815B-953C3F81ACC0}"/>
      </w:docPartPr>
      <w:docPartBody>
        <w:p w:rsidR="00000000" w:rsidRDefault="00032A4B">
          <w:pPr>
            <w:pStyle w:val="FF6AF86B4D4F0A49A0EDFD27FAEE92BC"/>
          </w:pPr>
          <w:r>
            <w:t>Datum</w:t>
          </w:r>
        </w:p>
      </w:docPartBody>
    </w:docPart>
    <w:docPart>
      <w:docPartPr>
        <w:name w:val="F46A6E687887584DB75CE5603E79D1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A56DA6-1385-2048-9723-27DE99B14555}"/>
      </w:docPartPr>
      <w:docPartBody>
        <w:p w:rsidR="00000000" w:rsidRDefault="00032A4B">
          <w:pPr>
            <w:pStyle w:val="F46A6E687887584DB75CE5603E79D185"/>
          </w:pPr>
          <w:r>
            <w:t>Uhrzeitangabe (von – bis)</w:t>
          </w:r>
        </w:p>
      </w:docPartBody>
    </w:docPart>
    <w:docPart>
      <w:docPartPr>
        <w:name w:val="06ABED0BD94FBC4AA62C0B1B79E580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15DB95-0137-904F-8E11-7F0BEB86F9B5}"/>
      </w:docPartPr>
      <w:docPartBody>
        <w:p w:rsidR="00000000" w:rsidRDefault="00032A4B">
          <w:pPr>
            <w:pStyle w:val="06ABED0BD94FBC4AA62C0B1B79E58068"/>
          </w:pPr>
          <w:r>
            <w:t>Strasse, Ortsangabe, Stockwerk, Zimmer</w:t>
          </w:r>
        </w:p>
      </w:docPartBody>
    </w:docPart>
    <w:docPart>
      <w:docPartPr>
        <w:name w:val="C0CB8B68C422674FB459656D26791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7FCA78-5814-D44C-B0D7-D4845509B4B7}"/>
      </w:docPartPr>
      <w:docPartBody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 xml:space="preserve">Name </w:t>
          </w:r>
          <w:r>
            <w:t>Vorname, Funktion</w:t>
          </w:r>
        </w:p>
        <w:p w:rsidR="0043080F" w:rsidRDefault="00032A4B" w:rsidP="005C70BB">
          <w:r>
            <w:t>Name Vorname, Funktion</w:t>
          </w:r>
        </w:p>
        <w:p w:rsidR="00000000" w:rsidRDefault="00032A4B">
          <w:pPr>
            <w:pStyle w:val="C0CB8B68C422674FB459656D26791C88"/>
          </w:pPr>
          <w:r>
            <w:t>Name Vorname, Funktion</w:t>
          </w:r>
        </w:p>
      </w:docPartBody>
    </w:docPart>
    <w:docPart>
      <w:docPartPr>
        <w:name w:val="86663E7B0064D94880BB97399AD950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9985A-A47A-1E49-A661-027985C16477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86663E7B0064D94880BB97399AD950DD"/>
          </w:pPr>
          <w:r>
            <w:t>Name Vorname, Funktion</w:t>
          </w:r>
        </w:p>
      </w:docPartBody>
    </w:docPart>
    <w:docPart>
      <w:docPartPr>
        <w:name w:val="7451106ED2ECD045AE0159D458EF6A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4994DE-CC06-1E4E-B7D6-9FDCFC0AFDB1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7451106ED2ECD045AE0159D458EF6A11"/>
          </w:pPr>
          <w:r>
            <w:t>Name Vorname, Funktion</w:t>
          </w:r>
        </w:p>
      </w:docPartBody>
    </w:docPart>
    <w:docPart>
      <w:docPartPr>
        <w:name w:val="C1EFE742C4087242BD1A003A7A3C6B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B7930-8381-8348-8BE0-44FB6C92D8A4}"/>
      </w:docPartPr>
      <w:docPartBody>
        <w:p w:rsidR="00000000" w:rsidRDefault="00032A4B">
          <w:pPr>
            <w:pStyle w:val="C1EFE742C4087242BD1A003A7A3C6BF4"/>
          </w:pPr>
          <w:r>
            <w:t>Name Vorname, Funktion</w:t>
          </w:r>
        </w:p>
      </w:docPartBody>
    </w:docPart>
    <w:docPart>
      <w:docPartPr>
        <w:name w:val="E335931F01EC7148BC2695B94C9C0D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E66788-C05E-6941-8943-8579E1B6EBB8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E335931F01EC7148BC2695B94C9C0D3E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4B"/>
    <w:rsid w:val="000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6009F9984D2B40B23F5706661743E6">
    <w:name w:val="586009F9984D2B40B23F5706661743E6"/>
  </w:style>
  <w:style w:type="paragraph" w:customStyle="1" w:styleId="FF6AF86B4D4F0A49A0EDFD27FAEE92BC">
    <w:name w:val="FF6AF86B4D4F0A49A0EDFD27FAEE92BC"/>
  </w:style>
  <w:style w:type="paragraph" w:customStyle="1" w:styleId="F46A6E687887584DB75CE5603E79D185">
    <w:name w:val="F46A6E687887584DB75CE5603E79D185"/>
  </w:style>
  <w:style w:type="paragraph" w:customStyle="1" w:styleId="06ABED0BD94FBC4AA62C0B1B79E58068">
    <w:name w:val="06ABED0BD94FBC4AA62C0B1B79E58068"/>
  </w:style>
  <w:style w:type="paragraph" w:customStyle="1" w:styleId="C0CB8B68C422674FB459656D26791C88">
    <w:name w:val="C0CB8B68C422674FB459656D26791C88"/>
  </w:style>
  <w:style w:type="paragraph" w:customStyle="1" w:styleId="86663E7B0064D94880BB97399AD950DD">
    <w:name w:val="86663E7B0064D94880BB97399AD950DD"/>
  </w:style>
  <w:style w:type="paragraph" w:customStyle="1" w:styleId="7451106ED2ECD045AE0159D458EF6A11">
    <w:name w:val="7451106ED2ECD045AE0159D458EF6A11"/>
  </w:style>
  <w:style w:type="paragraph" w:customStyle="1" w:styleId="C1EFE742C4087242BD1A003A7A3C6BF4">
    <w:name w:val="C1EFE742C4087242BD1A003A7A3C6BF4"/>
  </w:style>
  <w:style w:type="paragraph" w:customStyle="1" w:styleId="E335931F01EC7148BC2695B94C9C0D3E">
    <w:name w:val="E335931F01EC7148BC2695B94C9C0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62925-FEAB-1346-A668-56CA9021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HT-Sitzungsprotokoll_def_V2.0.dotx</Template>
  <TotalTime>38</TotalTime>
  <Application>LibreOffice/5.1.6.2$Linux_X86_64 LibreOffice_project/10m0$Build-2</Application>
  <Pages>5</Pages>
  <Words>563</Words>
  <Characters>2971</Characters>
  <CharactersWithSpaces>3406</CharactersWithSpaces>
  <Paragraphs>119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2017-09-14T10:04:09Z</dcterms:created>
  <dc:creator/>
  <dc:description/>
  <dc:language>de-CH</dc:language>
  <cp:lastModifiedBy/>
  <cp:lastPrinted>2015-10-01T15:43:00Z</cp:lastPrinted>
  <dcterms:modified xsi:type="dcterms:W3CDTF">2017-09-14T15:11:08Z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