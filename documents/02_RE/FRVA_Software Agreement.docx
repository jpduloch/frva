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85103867"/>
        <w:placeholder>
          <w:docPart w:val="B17827D8C94BD0408FB8421340CB9879"/>
        </w:placeholder>
        <w:showingPlcHdr/>
        <w:text/>
      </w:sdtPr>
      <w:sdtEndPr/>
      <w:sdtContent>
        <w:p w14:paraId="0E44BCCF" w14:textId="77777777" w:rsidR="00BB7916" w:rsidRDefault="008D6B59" w:rsidP="00294BB1">
          <w:pPr>
            <w:pStyle w:val="Titel"/>
          </w:pPr>
          <w:r>
            <w:rPr>
              <w:rStyle w:val="Platzhaltertext"/>
              <w:color w:val="auto"/>
            </w:rPr>
            <w:t>Titel</w:t>
          </w:r>
        </w:p>
      </w:sdtContent>
    </w:sdt>
    <w:sdt>
      <w:sdtPr>
        <w:id w:val="-1675494973"/>
        <w:placeholder>
          <w:docPart w:val="7DBB57B3052D1042ACC3DB46A9D39692"/>
        </w:placeholder>
        <w:showingPlcHdr/>
        <w:text/>
      </w:sdtPr>
      <w:sdtEndPr/>
      <w:sdtContent>
        <w:p w14:paraId="7E0C0379" w14:textId="77777777" w:rsidR="00294BB1" w:rsidRDefault="008D6B59" w:rsidP="00294BB1">
          <w:pPr>
            <w:pStyle w:val="Untertitel"/>
          </w:pPr>
          <w:r>
            <w:rPr>
              <w:rStyle w:val="Platzhaltertext"/>
              <w:color w:val="auto"/>
            </w:rPr>
            <w:t>Untertitel</w:t>
          </w:r>
        </w:p>
      </w:sdtContent>
    </w:sdt>
    <w:p w14:paraId="2DEE3497" w14:textId="77777777" w:rsidR="00294BB1" w:rsidRDefault="00294BB1" w:rsidP="00FD1AB7"/>
    <w:p w14:paraId="2664539B" w14:textId="77777777" w:rsidR="00294BB1" w:rsidRDefault="00294BB1" w:rsidP="00FD1AB7"/>
    <w:p w14:paraId="71E83779" w14:textId="77777777" w:rsidR="00294BB1" w:rsidRDefault="00294BB1" w:rsidP="00FD1AB7"/>
    <w:p w14:paraId="74A518D0" w14:textId="77777777" w:rsidR="00FF4378" w:rsidRDefault="00FF4378" w:rsidP="00FD1AB7"/>
    <w:p w14:paraId="7CB5C724" w14:textId="77777777" w:rsidR="00FF4378" w:rsidRDefault="00FF4378" w:rsidP="00FD1AB7">
      <w:pPr>
        <w:rPr>
          <w:rFonts w:eastAsia="Times New Roman"/>
          <w:noProof/>
          <w:lang w:eastAsia="de-CH"/>
        </w:rPr>
      </w:pPr>
    </w:p>
    <w:p w14:paraId="64A5995A" w14:textId="77777777" w:rsidR="00890A63" w:rsidRPr="00BB7916" w:rsidRDefault="00C034D4" w:rsidP="00FF4378">
      <w:pPr>
        <w:ind w:left="-1418"/>
      </w:pPr>
      <w:sdt>
        <w:sdtPr>
          <w:alias w:val="Platzhalter für Bild"/>
          <w:tag w:val="Platzhalter für Bild"/>
          <w:id w:val="257960141"/>
          <w:picture/>
        </w:sdtPr>
        <w:sdtEndPr/>
        <w:sdtContent>
          <w:r w:rsidR="00FF4378">
            <w:rPr>
              <w:noProof/>
              <w:lang w:val="de-DE" w:eastAsia="de-DE"/>
            </w:rPr>
            <w:drawing>
              <wp:inline distT="0" distB="0" distL="0" distR="0" wp14:anchorId="6CEF924E" wp14:editId="3DCCA0EA">
                <wp:extent cx="6843600" cy="2160000"/>
                <wp:effectExtent l="0" t="0" r="0" b="0"/>
                <wp:docPr id="3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43600" cy="21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sdtContent>
      </w:sdt>
      <w:r w:rsidR="00A723BF" w:rsidRPr="00BB7916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6E45FE1B" wp14:editId="0E324E7E">
                <wp:simplePos x="0" y="0"/>
                <wp:positionH relativeFrom="margin">
                  <wp:posOffset>3175</wp:posOffset>
                </wp:positionH>
                <wp:positionV relativeFrom="page">
                  <wp:posOffset>5292725</wp:posOffset>
                </wp:positionV>
                <wp:extent cx="6019200" cy="3384000"/>
                <wp:effectExtent l="0" t="0" r="635" b="698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200" cy="338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41468603"/>
                              <w:showingPlcHdr/>
                              <w:text/>
                            </w:sdtPr>
                            <w:sdtEndPr/>
                            <w:sdtContent>
                              <w:p w14:paraId="10EB5B5B" w14:textId="77777777" w:rsidR="00437505" w:rsidRDefault="000616BC" w:rsidP="007B14B8">
                                <w:r>
                                  <w:rPr>
                                    <w:rStyle w:val="Platzhaltertext"/>
                                    <w:color w:val="auto"/>
                                  </w:rPr>
                                  <w:t>Verfasser/in</w:t>
                                </w:r>
                              </w:p>
                            </w:sdtContent>
                          </w:sdt>
                          <w:p w14:paraId="301C7678" w14:textId="77777777" w:rsidR="007B14B8" w:rsidRDefault="007B14B8" w:rsidP="007B14B8"/>
                          <w:p w14:paraId="4EF9AD37" w14:textId="77777777" w:rsidR="007B14B8" w:rsidRDefault="00C034D4" w:rsidP="007B14B8">
                            <w:sdt>
                              <w:sdtPr>
                                <w:id w:val="-254680422"/>
                                <w:showingPlcHdr/>
                                <w:text/>
                              </w:sdtPr>
                              <w:sdtEndPr/>
                              <w:sdtContent>
                                <w:r w:rsidR="000616BC">
                                  <w:rPr>
                                    <w:rStyle w:val="Platzhaltertext"/>
                                    <w:color w:val="auto"/>
                                  </w:rPr>
                                  <w:t>Ort</w:t>
                                </w:r>
                              </w:sdtContent>
                            </w:sdt>
                            <w:r w:rsidR="007B14B8">
                              <w:t xml:space="preserve">, </w:t>
                            </w:r>
                            <w:sdt>
                              <w:sdtPr>
                                <w:id w:val="477345137"/>
                                <w:showingPlcHdr/>
                                <w:date>
                                  <w:dateFormat w:val="dd.MM.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0616BC">
                                  <w:rPr>
                                    <w:rStyle w:val="Platzhaltertext"/>
                                    <w:color w:val="auto"/>
                                  </w:rPr>
                                  <w:t>Datum</w:t>
                                </w:r>
                              </w:sdtContent>
                            </w:sdt>
                          </w:p>
                          <w:p w14:paraId="5B76E5BB" w14:textId="77777777" w:rsidR="00437505" w:rsidRDefault="00437505" w:rsidP="00FD1AB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5FE1B" id="_x0000_t202" coordsize="21600,21600" o:spt="202" path="m0,0l0,21600,21600,21600,21600,0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.25pt;margin-top:416.75pt;width:473.95pt;height:266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" filled="f" stroked="f">
                <v:textbox inset="0,0,0,0">
                  <w:txbxContent>
                    <w:sdt>
                      <w:sdtPr>
                        <w:id w:val="141468603"/>
                        <w:showingPlcHdr/>
                        <w:text/>
                      </w:sdtPr>
                      <w:sdtEndPr/>
                      <w:sdtContent>
                        <w:p w14:paraId="10EB5B5B" w14:textId="77777777" w:rsidR="00437505" w:rsidRDefault="000616BC" w:rsidP="007B14B8">
                          <w:r>
                            <w:rPr>
                              <w:rStyle w:val="Platzhaltertext"/>
                              <w:color w:val="auto"/>
                            </w:rPr>
                            <w:t>Verfasser/in</w:t>
                          </w:r>
                        </w:p>
                      </w:sdtContent>
                    </w:sdt>
                    <w:p w14:paraId="301C7678" w14:textId="77777777" w:rsidR="007B14B8" w:rsidRDefault="007B14B8" w:rsidP="007B14B8"/>
                    <w:p w14:paraId="4EF9AD37" w14:textId="77777777" w:rsidR="007B14B8" w:rsidRDefault="00C034D4" w:rsidP="007B14B8">
                      <w:sdt>
                        <w:sdtPr>
                          <w:id w:val="-254680422"/>
                          <w:showingPlcHdr/>
                          <w:text/>
                        </w:sdtPr>
                        <w:sdtEndPr/>
                        <w:sdtContent>
                          <w:r w:rsidR="000616BC">
                            <w:rPr>
                              <w:rStyle w:val="Platzhaltertext"/>
                              <w:color w:val="auto"/>
                            </w:rPr>
                            <w:t>Ort</w:t>
                          </w:r>
                        </w:sdtContent>
                      </w:sdt>
                      <w:r w:rsidR="007B14B8">
                        <w:t xml:space="preserve">, </w:t>
                      </w:r>
                      <w:sdt>
                        <w:sdtPr>
                          <w:id w:val="477345137"/>
                          <w:showingPlcHdr/>
                          <w:date>
                            <w:dateFormat w:val="dd.MM.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0616BC">
                            <w:rPr>
                              <w:rStyle w:val="Platzhaltertext"/>
                              <w:color w:val="auto"/>
                            </w:rPr>
                            <w:t>Datum</w:t>
                          </w:r>
                        </w:sdtContent>
                      </w:sdt>
                    </w:p>
                    <w:p w14:paraId="5B76E5BB" w14:textId="77777777" w:rsidR="00437505" w:rsidRDefault="00437505" w:rsidP="00FD1AB7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3FF8F37A" w14:textId="77777777" w:rsidR="006D08BB" w:rsidRDefault="006D08BB" w:rsidP="00595194">
      <w:pPr>
        <w:rPr>
          <w:b/>
          <w:sz w:val="28"/>
          <w:szCs w:val="28"/>
        </w:rPr>
      </w:pPr>
    </w:p>
    <w:p w14:paraId="4CA16ABB" w14:textId="77777777" w:rsidR="00BB7916" w:rsidRPr="00BB7916" w:rsidRDefault="00BB7916" w:rsidP="00595194">
      <w:pPr>
        <w:rPr>
          <w:sz w:val="28"/>
          <w:szCs w:val="28"/>
        </w:rPr>
        <w:sectPr w:rsidR="00BB7916" w:rsidRPr="00BB7916" w:rsidSect="004501D5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928" w:right="1134" w:bottom="1644" w:left="1418" w:header="709" w:footer="454" w:gutter="0"/>
          <w:cols w:space="708"/>
          <w:titlePg/>
          <w:docGrid w:linePitch="360"/>
        </w:sectPr>
      </w:pPr>
    </w:p>
    <w:p w14:paraId="678878D9" w14:textId="77777777" w:rsidR="002E7766" w:rsidRDefault="00DF7D0C" w:rsidP="00595194">
      <w:pPr>
        <w:rPr>
          <w:b/>
          <w:sz w:val="28"/>
          <w:szCs w:val="28"/>
        </w:rPr>
      </w:pPr>
      <w:r w:rsidRPr="00595194">
        <w:rPr>
          <w:b/>
          <w:sz w:val="28"/>
          <w:szCs w:val="28"/>
        </w:rPr>
        <w:lastRenderedPageBreak/>
        <w:t>Inhaltsverzeichnis</w:t>
      </w:r>
    </w:p>
    <w:p w14:paraId="799112C4" w14:textId="77777777" w:rsidR="00595194" w:rsidRPr="00595194" w:rsidRDefault="00595194" w:rsidP="00595194">
      <w:pPr>
        <w:rPr>
          <w:b/>
          <w:sz w:val="28"/>
          <w:szCs w:val="28"/>
        </w:rPr>
      </w:pPr>
    </w:p>
    <w:sdt>
      <w:sdtPr>
        <w:rPr>
          <w:noProof w:val="0"/>
          <w:lang w:val="de-DE"/>
        </w:rPr>
        <w:id w:val="-367982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9E5A9" w14:textId="77777777" w:rsidR="00AB0EF6" w:rsidRDefault="00595194">
          <w:pPr>
            <w:pStyle w:val="Verzeichnis1"/>
            <w:rPr>
              <w:rFonts w:asciiTheme="minorHAnsi" w:eastAsiaTheme="minorEastAsia" w:hAnsiTheme="minorHAnsi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468894" w:history="1">
            <w:r w:rsidR="00AB0EF6" w:rsidRPr="00D15D1E">
              <w:rPr>
                <w:rStyle w:val="Link"/>
              </w:rPr>
              <w:t>1</w:t>
            </w:r>
            <w:r w:rsidR="00AB0EF6">
              <w:rPr>
                <w:rFonts w:asciiTheme="minorHAnsi" w:eastAsiaTheme="minorEastAsia" w:hAnsiTheme="minorHAnsi"/>
                <w:lang w:eastAsia="de-CH"/>
              </w:rPr>
              <w:tab/>
            </w:r>
            <w:r w:rsidR="00AB0EF6" w:rsidRPr="00D15D1E">
              <w:rPr>
                <w:rStyle w:val="Link"/>
              </w:rPr>
              <w:t>Überschrift 1</w:t>
            </w:r>
            <w:r w:rsidR="00AB0EF6">
              <w:rPr>
                <w:webHidden/>
              </w:rPr>
              <w:tab/>
            </w:r>
            <w:r w:rsidR="00AB0EF6">
              <w:rPr>
                <w:webHidden/>
              </w:rPr>
              <w:fldChar w:fldCharType="begin"/>
            </w:r>
            <w:r w:rsidR="00AB0EF6">
              <w:rPr>
                <w:webHidden/>
              </w:rPr>
              <w:instrText xml:space="preserve"> PAGEREF _Toc431468894 \h </w:instrText>
            </w:r>
            <w:r w:rsidR="00AB0EF6">
              <w:rPr>
                <w:webHidden/>
              </w:rPr>
            </w:r>
            <w:r w:rsidR="00AB0EF6">
              <w:rPr>
                <w:webHidden/>
              </w:rPr>
              <w:fldChar w:fldCharType="separate"/>
            </w:r>
            <w:r w:rsidR="00E64CB0">
              <w:rPr>
                <w:webHidden/>
              </w:rPr>
              <w:t>3</w:t>
            </w:r>
            <w:r w:rsidR="00AB0EF6">
              <w:rPr>
                <w:webHidden/>
              </w:rPr>
              <w:fldChar w:fldCharType="end"/>
            </w:r>
          </w:hyperlink>
        </w:p>
        <w:p w14:paraId="3E3C52FF" w14:textId="77777777" w:rsidR="00AB0EF6" w:rsidRDefault="00C034D4">
          <w:pPr>
            <w:pStyle w:val="Verzeichnis2"/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31468895" w:history="1">
            <w:r w:rsidR="00AB0EF6" w:rsidRPr="00D15D1E">
              <w:rPr>
                <w:rStyle w:val="Link"/>
                <w:noProof/>
              </w:rPr>
              <w:t>1.1</w:t>
            </w:r>
            <w:r w:rsidR="00AB0EF6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AB0EF6" w:rsidRPr="00D15D1E">
              <w:rPr>
                <w:rStyle w:val="Link"/>
                <w:noProof/>
              </w:rPr>
              <w:t>Überschrift 2</w:t>
            </w:r>
            <w:r w:rsidR="00AB0EF6">
              <w:rPr>
                <w:noProof/>
                <w:webHidden/>
              </w:rPr>
              <w:tab/>
            </w:r>
            <w:r w:rsidR="00AB0EF6">
              <w:rPr>
                <w:noProof/>
                <w:webHidden/>
              </w:rPr>
              <w:fldChar w:fldCharType="begin"/>
            </w:r>
            <w:r w:rsidR="00AB0EF6">
              <w:rPr>
                <w:noProof/>
                <w:webHidden/>
              </w:rPr>
              <w:instrText xml:space="preserve"> PAGEREF _Toc431468895 \h </w:instrText>
            </w:r>
            <w:r w:rsidR="00AB0EF6">
              <w:rPr>
                <w:noProof/>
                <w:webHidden/>
              </w:rPr>
            </w:r>
            <w:r w:rsidR="00AB0EF6">
              <w:rPr>
                <w:noProof/>
                <w:webHidden/>
              </w:rPr>
              <w:fldChar w:fldCharType="separate"/>
            </w:r>
            <w:r w:rsidR="00E64CB0">
              <w:rPr>
                <w:noProof/>
                <w:webHidden/>
              </w:rPr>
              <w:t>3</w:t>
            </w:r>
            <w:r w:rsidR="00AB0EF6">
              <w:rPr>
                <w:noProof/>
                <w:webHidden/>
              </w:rPr>
              <w:fldChar w:fldCharType="end"/>
            </w:r>
          </w:hyperlink>
        </w:p>
        <w:p w14:paraId="2B48C8DF" w14:textId="77777777" w:rsidR="00AB0EF6" w:rsidRDefault="00C034D4">
          <w:pPr>
            <w:pStyle w:val="Verzeichnis3"/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31468896" w:history="1">
            <w:r w:rsidR="00AB0EF6" w:rsidRPr="00D15D1E">
              <w:rPr>
                <w:rStyle w:val="Link"/>
                <w:noProof/>
              </w:rPr>
              <w:t>1.1.1</w:t>
            </w:r>
            <w:r w:rsidR="00AB0EF6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AB0EF6" w:rsidRPr="00D15D1E">
              <w:rPr>
                <w:rStyle w:val="Link"/>
                <w:noProof/>
              </w:rPr>
              <w:t>Überschrift 3</w:t>
            </w:r>
            <w:r w:rsidR="00AB0EF6">
              <w:rPr>
                <w:noProof/>
                <w:webHidden/>
              </w:rPr>
              <w:tab/>
            </w:r>
            <w:r w:rsidR="00AB0EF6">
              <w:rPr>
                <w:noProof/>
                <w:webHidden/>
              </w:rPr>
              <w:fldChar w:fldCharType="begin"/>
            </w:r>
            <w:r w:rsidR="00AB0EF6">
              <w:rPr>
                <w:noProof/>
                <w:webHidden/>
              </w:rPr>
              <w:instrText xml:space="preserve"> PAGEREF _Toc431468896 \h </w:instrText>
            </w:r>
            <w:r w:rsidR="00AB0EF6">
              <w:rPr>
                <w:noProof/>
                <w:webHidden/>
              </w:rPr>
            </w:r>
            <w:r w:rsidR="00AB0EF6">
              <w:rPr>
                <w:noProof/>
                <w:webHidden/>
              </w:rPr>
              <w:fldChar w:fldCharType="separate"/>
            </w:r>
            <w:r w:rsidR="00E64CB0">
              <w:rPr>
                <w:noProof/>
                <w:webHidden/>
              </w:rPr>
              <w:t>3</w:t>
            </w:r>
            <w:r w:rsidR="00AB0EF6">
              <w:rPr>
                <w:noProof/>
                <w:webHidden/>
              </w:rPr>
              <w:fldChar w:fldCharType="end"/>
            </w:r>
          </w:hyperlink>
        </w:p>
        <w:p w14:paraId="224ECA63" w14:textId="77777777" w:rsidR="00AB0EF6" w:rsidRDefault="00C034D4">
          <w:pPr>
            <w:pStyle w:val="Verzeichnis1"/>
            <w:rPr>
              <w:rFonts w:asciiTheme="minorHAnsi" w:eastAsiaTheme="minorEastAsia" w:hAnsiTheme="minorHAnsi"/>
              <w:lang w:eastAsia="de-CH"/>
            </w:rPr>
          </w:pPr>
          <w:hyperlink w:anchor="_Toc431468897" w:history="1">
            <w:r w:rsidR="00AB0EF6" w:rsidRPr="00D15D1E">
              <w:rPr>
                <w:rStyle w:val="Link"/>
              </w:rPr>
              <w:t>2</w:t>
            </w:r>
            <w:r w:rsidR="00AB0EF6">
              <w:rPr>
                <w:rFonts w:asciiTheme="minorHAnsi" w:eastAsiaTheme="minorEastAsia" w:hAnsiTheme="minorHAnsi"/>
                <w:lang w:eastAsia="de-CH"/>
              </w:rPr>
              <w:tab/>
            </w:r>
            <w:r w:rsidR="00AB0EF6" w:rsidRPr="00D15D1E">
              <w:rPr>
                <w:rStyle w:val="Link"/>
              </w:rPr>
              <w:t>Überschrift 1</w:t>
            </w:r>
            <w:r w:rsidR="00AB0EF6">
              <w:rPr>
                <w:webHidden/>
              </w:rPr>
              <w:tab/>
            </w:r>
            <w:r w:rsidR="00AB0EF6">
              <w:rPr>
                <w:webHidden/>
              </w:rPr>
              <w:fldChar w:fldCharType="begin"/>
            </w:r>
            <w:r w:rsidR="00AB0EF6">
              <w:rPr>
                <w:webHidden/>
              </w:rPr>
              <w:instrText xml:space="preserve"> PAGEREF _Toc431468897 \h </w:instrText>
            </w:r>
            <w:r w:rsidR="00AB0EF6">
              <w:rPr>
                <w:webHidden/>
              </w:rPr>
            </w:r>
            <w:r w:rsidR="00AB0EF6">
              <w:rPr>
                <w:webHidden/>
              </w:rPr>
              <w:fldChar w:fldCharType="separate"/>
            </w:r>
            <w:r w:rsidR="00E64CB0">
              <w:rPr>
                <w:webHidden/>
              </w:rPr>
              <w:t>3</w:t>
            </w:r>
            <w:r w:rsidR="00AB0EF6">
              <w:rPr>
                <w:webHidden/>
              </w:rPr>
              <w:fldChar w:fldCharType="end"/>
            </w:r>
          </w:hyperlink>
        </w:p>
        <w:p w14:paraId="43B6F45B" w14:textId="77777777" w:rsidR="00595194" w:rsidRDefault="00595194">
          <w:r>
            <w:rPr>
              <w:b/>
              <w:bCs/>
              <w:lang w:val="de-DE"/>
            </w:rPr>
            <w:fldChar w:fldCharType="end"/>
          </w:r>
        </w:p>
      </w:sdtContent>
    </w:sdt>
    <w:p w14:paraId="5CC93055" w14:textId="77777777" w:rsidR="00420F57" w:rsidRDefault="00420F57" w:rsidP="004E74B4">
      <w:pPr>
        <w:tabs>
          <w:tab w:val="left" w:pos="4253"/>
        </w:tabs>
      </w:pPr>
    </w:p>
    <w:p w14:paraId="2D500E96" w14:textId="77777777" w:rsidR="00C536C2" w:rsidRDefault="00C536C2">
      <w:pPr>
        <w:spacing w:after="200" w:line="276" w:lineRule="auto"/>
        <w:sectPr w:rsidR="00C536C2" w:rsidSect="004501D5">
          <w:headerReference w:type="first" r:id="rId14"/>
          <w:footerReference w:type="first" r:id="rId15"/>
          <w:pgSz w:w="11906" w:h="16838" w:code="9"/>
          <w:pgMar w:top="1928" w:right="1134" w:bottom="1644" w:left="1418" w:header="709" w:footer="454" w:gutter="0"/>
          <w:cols w:space="708"/>
          <w:titlePg/>
          <w:docGrid w:linePitch="360"/>
        </w:sectPr>
      </w:pPr>
    </w:p>
    <w:p w14:paraId="734C64EF" w14:textId="77777777" w:rsidR="00E64CB0" w:rsidRDefault="00E64CB0" w:rsidP="00E64CB0">
      <w:pPr>
        <w:pStyle w:val="berschrift1"/>
      </w:pPr>
      <w:r>
        <w:lastRenderedPageBreak/>
        <w:t>Vision &amp; Goals</w:t>
      </w:r>
    </w:p>
    <w:p w14:paraId="54C919DC" w14:textId="77777777" w:rsidR="00E64CB0" w:rsidRDefault="00E64CB0" w:rsidP="00E64CB0">
      <w:pPr>
        <w:pStyle w:val="berschrift1"/>
      </w:pPr>
      <w:r>
        <w:t>Requirements</w:t>
      </w:r>
    </w:p>
    <w:p w14:paraId="41F202A2" w14:textId="77777777" w:rsidR="00E64CB0" w:rsidRDefault="00E64CB0" w:rsidP="00E64CB0">
      <w:pPr>
        <w:pStyle w:val="berschrift1"/>
      </w:pPr>
      <w:r>
        <w:t>Release Plan</w:t>
      </w:r>
    </w:p>
    <w:p w14:paraId="7C5BE866" w14:textId="77777777" w:rsidR="00F841A1" w:rsidRPr="00F841A1" w:rsidRDefault="00F841A1" w:rsidP="00E64CB0">
      <w:pPr>
        <w:pStyle w:val="berschrift1"/>
      </w:pPr>
      <w:bookmarkStart w:id="1" w:name="_GoBack"/>
      <w:bookmarkEnd w:id="1"/>
    </w:p>
    <w:sectPr w:rsidR="00F841A1" w:rsidRPr="00F841A1" w:rsidSect="00F4491E">
      <w:pgSz w:w="11906" w:h="16838" w:code="9"/>
      <w:pgMar w:top="1928" w:right="1134" w:bottom="1644" w:left="141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4EA31F" w14:textId="77777777" w:rsidR="00C034D4" w:rsidRDefault="00C034D4" w:rsidP="00A76598">
      <w:r>
        <w:separator/>
      </w:r>
    </w:p>
  </w:endnote>
  <w:endnote w:type="continuationSeparator" w:id="0">
    <w:p w14:paraId="79616E68" w14:textId="77777777" w:rsidR="00C034D4" w:rsidRDefault="00C034D4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D3DC9" w14:textId="77777777" w:rsidR="00C536C2" w:rsidRDefault="004903E1" w:rsidP="004D5E80">
    <w:pPr>
      <w:pStyle w:val="Fuzeile"/>
      <w:tabs>
        <w:tab w:val="clear" w:pos="4536"/>
        <w:tab w:val="left" w:pos="1134"/>
      </w:tabs>
      <w:rPr>
        <w:noProof/>
      </w:rPr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E64CB0">
      <w:rPr>
        <w:noProof/>
      </w:rPr>
      <w:t>3</w:t>
    </w:r>
    <w:r>
      <w:fldChar w:fldCharType="end"/>
    </w:r>
    <w:r>
      <w:t>/</w:t>
    </w:r>
    <w:fldSimple w:instr=" NUMPAGES   \* MERGEFORMAT ">
      <w:r w:rsidR="00E64CB0">
        <w:rPr>
          <w:noProof/>
        </w:rPr>
        <w:t>3</w:t>
      </w:r>
    </w:fldSimple>
  </w:p>
  <w:p w14:paraId="26383471" w14:textId="77777777" w:rsidR="00531999" w:rsidRDefault="00531999" w:rsidP="004D5E80">
    <w:pPr>
      <w:pStyle w:val="Fuzeile"/>
      <w:tabs>
        <w:tab w:val="clear" w:pos="4536"/>
        <w:tab w:val="left" w:pos="1134"/>
      </w:tabs>
      <w:rPr>
        <w:noProof/>
      </w:rPr>
    </w:pPr>
  </w:p>
  <w:p w14:paraId="5540A698" w14:textId="77777777" w:rsidR="00531999" w:rsidRDefault="00531999" w:rsidP="004D5E80">
    <w:pPr>
      <w:pStyle w:val="Fuzeile"/>
      <w:tabs>
        <w:tab w:val="clear" w:pos="4536"/>
        <w:tab w:val="left" w:pos="1134"/>
      </w:tabs>
      <w:rPr>
        <w:noProof/>
      </w:rPr>
    </w:pPr>
  </w:p>
  <w:p w14:paraId="2C44035D" w14:textId="77777777" w:rsidR="00531999" w:rsidRDefault="00531999" w:rsidP="004D5E80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3825"/>
      <w:gridCol w:w="938"/>
      <w:gridCol w:w="1046"/>
      <w:gridCol w:w="3544"/>
    </w:tblGrid>
    <w:tr w:rsidR="0064731C" w:rsidRPr="00ED076C" w14:paraId="12A92520" w14:textId="77777777" w:rsidTr="0064731C">
      <w:trPr>
        <w:trHeight w:val="448"/>
      </w:trPr>
      <w:tc>
        <w:tcPr>
          <w:tcW w:w="3825" w:type="dxa"/>
        </w:tcPr>
        <w:p w14:paraId="6E9D7FF0" w14:textId="77777777" w:rsidR="004903E1" w:rsidRPr="00ED076C" w:rsidRDefault="004903E1" w:rsidP="00D10453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bookmarkStart w:id="0" w:name="Fusszeile"/>
        </w:p>
      </w:tc>
      <w:tc>
        <w:tcPr>
          <w:tcW w:w="938" w:type="dxa"/>
        </w:tcPr>
        <w:p w14:paraId="2B421D8A" w14:textId="77777777" w:rsidR="004903E1" w:rsidRPr="00ED076C" w:rsidRDefault="004903E1" w:rsidP="00D10453">
          <w:pPr>
            <w:pStyle w:val="Fuzeile"/>
            <w:rPr>
              <w:szCs w:val="16"/>
            </w:rPr>
          </w:pPr>
        </w:p>
      </w:tc>
      <w:tc>
        <w:tcPr>
          <w:tcW w:w="1046" w:type="dxa"/>
        </w:tcPr>
        <w:p w14:paraId="2274062F" w14:textId="77777777" w:rsidR="004903E1" w:rsidRPr="00ED076C" w:rsidRDefault="004903E1" w:rsidP="00D10453">
          <w:pPr>
            <w:pStyle w:val="Fuzeile"/>
            <w:rPr>
              <w:szCs w:val="16"/>
            </w:rPr>
          </w:pPr>
        </w:p>
      </w:tc>
      <w:tc>
        <w:tcPr>
          <w:tcW w:w="3544" w:type="dxa"/>
        </w:tcPr>
        <w:p w14:paraId="581E04C0" w14:textId="77777777" w:rsidR="004903E1" w:rsidRDefault="004903E1" w:rsidP="00D10453">
          <w:pPr>
            <w:pStyle w:val="Fuzeile"/>
            <w:rPr>
              <w:szCs w:val="16"/>
            </w:rPr>
          </w:pPr>
        </w:p>
      </w:tc>
    </w:tr>
    <w:tr w:rsidR="0064731C" w:rsidRPr="00ED076C" w14:paraId="2C4F492B" w14:textId="77777777" w:rsidTr="0064731C">
      <w:trPr>
        <w:trHeight w:val="567"/>
      </w:trPr>
      <w:tc>
        <w:tcPr>
          <w:tcW w:w="3825" w:type="dxa"/>
        </w:tcPr>
        <w:p w14:paraId="7E01FB43" w14:textId="77777777" w:rsidR="004903E1" w:rsidRPr="00ED076C" w:rsidRDefault="0064731C" w:rsidP="00D10453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>FHNW IP5 - FloxRox Visualisierungs Applikation</w:t>
          </w:r>
          <w:r w:rsidR="004903E1" w:rsidRPr="00ED076C">
            <w:rPr>
              <w:szCs w:val="16"/>
            </w:rPr>
            <w:tab/>
          </w:r>
        </w:p>
      </w:tc>
      <w:tc>
        <w:tcPr>
          <w:tcW w:w="938" w:type="dxa"/>
        </w:tcPr>
        <w:p w14:paraId="2D1133D9" w14:textId="77777777" w:rsidR="0064731C" w:rsidRPr="00ED076C" w:rsidRDefault="0064731C" w:rsidP="0064731C">
          <w:pPr>
            <w:pStyle w:val="Fuzeile"/>
            <w:rPr>
              <w:szCs w:val="16"/>
            </w:rPr>
          </w:pPr>
        </w:p>
        <w:p w14:paraId="07FEE513" w14:textId="77777777" w:rsidR="004903E1" w:rsidRPr="00ED076C" w:rsidRDefault="004903E1" w:rsidP="00D10453">
          <w:pPr>
            <w:pStyle w:val="Fuzeile"/>
            <w:rPr>
              <w:szCs w:val="16"/>
            </w:rPr>
          </w:pPr>
        </w:p>
      </w:tc>
      <w:tc>
        <w:tcPr>
          <w:tcW w:w="1046" w:type="dxa"/>
        </w:tcPr>
        <w:p w14:paraId="58A6CA31" w14:textId="77777777" w:rsidR="004903E1" w:rsidRPr="00ED076C" w:rsidRDefault="004903E1" w:rsidP="00D10453">
          <w:pPr>
            <w:pStyle w:val="Fuzeile"/>
            <w:rPr>
              <w:szCs w:val="16"/>
            </w:rPr>
          </w:pPr>
        </w:p>
      </w:tc>
      <w:tc>
        <w:tcPr>
          <w:tcW w:w="3544" w:type="dxa"/>
        </w:tcPr>
        <w:p w14:paraId="11A78DCC" w14:textId="77777777" w:rsidR="004903E1" w:rsidRDefault="0064731C" w:rsidP="00D10453">
          <w:pPr>
            <w:pStyle w:val="Fuzeile"/>
            <w:rPr>
              <w:szCs w:val="16"/>
            </w:rPr>
          </w:pPr>
          <w:r>
            <w:rPr>
              <w:szCs w:val="16"/>
            </w:rPr>
            <w:t>roland.mosimann@students.fhnw.ch</w:t>
          </w:r>
        </w:p>
        <w:p w14:paraId="63F79656" w14:textId="77777777" w:rsidR="0064731C" w:rsidRPr="00ED076C" w:rsidRDefault="0064731C" w:rsidP="00D10453">
          <w:pPr>
            <w:pStyle w:val="Fuzeile"/>
            <w:rPr>
              <w:szCs w:val="16"/>
            </w:rPr>
          </w:pPr>
          <w:r>
            <w:rPr>
              <w:szCs w:val="16"/>
            </w:rPr>
            <w:t>patrick.wigger@students.fhnw.ch</w:t>
          </w:r>
        </w:p>
      </w:tc>
    </w:tr>
    <w:bookmarkEnd w:id="0"/>
  </w:tbl>
  <w:p w14:paraId="78B6CDFC" w14:textId="77777777" w:rsidR="00C536C2" w:rsidRDefault="00C536C2" w:rsidP="004903E1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54DFBD" w14:textId="77777777" w:rsidR="006D08BB" w:rsidRDefault="0046292F" w:rsidP="0046292F">
    <w:pPr>
      <w:pStyle w:val="Fuzeile"/>
      <w:tabs>
        <w:tab w:val="clear" w:pos="4536"/>
        <w:tab w:val="left" w:pos="1134"/>
      </w:tabs>
      <w:rPr>
        <w:noProof/>
      </w:rPr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E64CB0">
      <w:rPr>
        <w:noProof/>
      </w:rPr>
      <w:t>2</w:t>
    </w:r>
    <w:r>
      <w:fldChar w:fldCharType="end"/>
    </w:r>
    <w:r>
      <w:t>/</w:t>
    </w:r>
    <w:fldSimple w:instr=" NUMPAGES   \* MERGEFORMAT ">
      <w:r w:rsidR="00E64CB0">
        <w:rPr>
          <w:noProof/>
        </w:rPr>
        <w:t>3</w:t>
      </w:r>
    </w:fldSimple>
  </w:p>
  <w:p w14:paraId="711836C4" w14:textId="77777777" w:rsidR="00531999" w:rsidRDefault="00531999" w:rsidP="0046292F">
    <w:pPr>
      <w:pStyle w:val="Fuzeile"/>
      <w:tabs>
        <w:tab w:val="clear" w:pos="4536"/>
        <w:tab w:val="left" w:pos="1134"/>
      </w:tabs>
      <w:rPr>
        <w:noProof/>
      </w:rPr>
    </w:pPr>
  </w:p>
  <w:p w14:paraId="48F9E6A1" w14:textId="77777777" w:rsidR="00531999" w:rsidRDefault="00531999" w:rsidP="0046292F">
    <w:pPr>
      <w:pStyle w:val="Fuzeile"/>
      <w:tabs>
        <w:tab w:val="clear" w:pos="4536"/>
        <w:tab w:val="left" w:pos="1134"/>
      </w:tabs>
      <w:rPr>
        <w:noProof/>
      </w:rPr>
    </w:pPr>
  </w:p>
  <w:p w14:paraId="361177D8" w14:textId="77777777" w:rsidR="00531999" w:rsidRPr="0046292F" w:rsidRDefault="00531999" w:rsidP="0046292F">
    <w:pPr>
      <w:pStyle w:val="Fuzeile"/>
      <w:tabs>
        <w:tab w:val="clear" w:pos="4536"/>
        <w:tab w:val="left" w:pos="1134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37B7D3" w14:textId="77777777" w:rsidR="00C034D4" w:rsidRPr="00ED0D02" w:rsidRDefault="00C034D4" w:rsidP="00ED0D02">
      <w:pPr>
        <w:pStyle w:val="Fuzeile"/>
      </w:pPr>
    </w:p>
  </w:footnote>
  <w:footnote w:type="continuationSeparator" w:id="0">
    <w:p w14:paraId="379D72C3" w14:textId="77777777" w:rsidR="00C034D4" w:rsidRDefault="00C034D4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A1581" w14:textId="77777777" w:rsidR="00531999" w:rsidRDefault="00531999">
    <w:pPr>
      <w:pStyle w:val="Kopfzeile"/>
    </w:pPr>
  </w:p>
  <w:p w14:paraId="7E77CA4E" w14:textId="77777777" w:rsidR="00D77B94" w:rsidRDefault="00D77B94">
    <w:pPr>
      <w:pStyle w:val="Kopfzeile"/>
    </w:pPr>
  </w:p>
  <w:p w14:paraId="5499075F" w14:textId="77777777" w:rsidR="00D77B94" w:rsidRDefault="00D77B94">
    <w:pPr>
      <w:pStyle w:val="Kopfzeile"/>
    </w:pPr>
  </w:p>
  <w:p w14:paraId="0DBCBD3A" w14:textId="77777777" w:rsidR="00D77B94" w:rsidRDefault="00D77B94">
    <w:pPr>
      <w:pStyle w:val="Kopfzeile"/>
    </w:pPr>
  </w:p>
  <w:p w14:paraId="1CB41B43" w14:textId="77777777" w:rsidR="00D77B94" w:rsidRDefault="00D77B94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46B06" w14:textId="77777777" w:rsidR="005122A7" w:rsidRPr="005629C8" w:rsidRDefault="009963F9" w:rsidP="005629C8">
    <w:pPr>
      <w:pStyle w:val="Kopfzeile"/>
      <w:tabs>
        <w:tab w:val="clear" w:pos="9072"/>
        <w:tab w:val="right" w:pos="9360"/>
      </w:tabs>
      <w:rPr>
        <w:i/>
        <w:color w:val="808080" w:themeColor="background1" w:themeShade="80"/>
        <w:sz w:val="20"/>
        <w:szCs w:val="20"/>
      </w:rPr>
    </w:pPr>
    <w:r>
      <w:rPr>
        <w:i/>
        <w:noProof/>
        <w:color w:val="808080" w:themeColor="background1" w:themeShade="80"/>
        <w:sz w:val="20"/>
        <w:szCs w:val="20"/>
        <w:lang w:val="de-DE" w:eastAsia="de-DE"/>
      </w:rPr>
      <w:drawing>
        <wp:anchor distT="0" distB="0" distL="114300" distR="114300" simplePos="0" relativeHeight="251660288" behindDoc="1" locked="0" layoutInCell="1" allowOverlap="1" wp14:anchorId="0EAD98A3" wp14:editId="34C55219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BB135" w14:textId="77777777" w:rsidR="006D08BB" w:rsidRDefault="006D08BB" w:rsidP="00437505">
    <w:pPr>
      <w:pStyle w:val="Kopfzeile"/>
    </w:pPr>
  </w:p>
  <w:p w14:paraId="710A0715" w14:textId="77777777" w:rsidR="00D77B94" w:rsidRDefault="00D77B94" w:rsidP="00437505">
    <w:pPr>
      <w:pStyle w:val="Kopfzeile"/>
    </w:pPr>
  </w:p>
  <w:p w14:paraId="28BE9FC0" w14:textId="77777777" w:rsidR="00D77B94" w:rsidRDefault="00D77B94" w:rsidP="00437505">
    <w:pPr>
      <w:pStyle w:val="Kopfzeile"/>
    </w:pPr>
  </w:p>
  <w:p w14:paraId="34034A9D" w14:textId="77777777" w:rsidR="00D77B94" w:rsidRDefault="00D77B94" w:rsidP="00437505">
    <w:pPr>
      <w:pStyle w:val="Kopfzeile"/>
    </w:pPr>
  </w:p>
  <w:p w14:paraId="7D5235E8" w14:textId="77777777" w:rsidR="00D77B94" w:rsidRPr="00437505" w:rsidRDefault="00D77B94" w:rsidP="00437505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8EC92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1425D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0AC0B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5ECA3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8507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1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3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6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A15AB"/>
    <w:multiLevelType w:val="multilevel"/>
    <w:tmpl w:val="75384DEA"/>
    <w:styleLink w:val="FHNWAufzhlung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0">
    <w:nsid w:val="6A8662D4"/>
    <w:multiLevelType w:val="multilevel"/>
    <w:tmpl w:val="75384DEA"/>
    <w:numStyleLink w:val="FHNWAufzhlung"/>
  </w:abstractNum>
  <w:abstractNum w:abstractNumId="21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28597C"/>
    <w:multiLevelType w:val="multilevel"/>
    <w:tmpl w:val="FFD2B9E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3">
    <w:nsid w:val="799F0B82"/>
    <w:multiLevelType w:val="multilevel"/>
    <w:tmpl w:val="AE48AF8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hanging="567"/>
      </w:pPr>
      <w:rPr>
        <w:rFonts w:hint="default"/>
      </w:rPr>
    </w:lvl>
    <w:lvl w:ilvl="3">
      <w:start w:val="1"/>
      <w:numFmt w:val="decimal"/>
      <w:lvlText w:val="%3.%2.%1.%4"/>
      <w:lvlJc w:val="left"/>
      <w:pPr>
        <w:tabs>
          <w:tab w:val="num" w:pos="198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21"/>
  </w:num>
  <w:num w:numId="4">
    <w:abstractNumId w:val="7"/>
  </w:num>
  <w:num w:numId="5">
    <w:abstractNumId w:val="24"/>
  </w:num>
  <w:num w:numId="6">
    <w:abstractNumId w:val="10"/>
  </w:num>
  <w:num w:numId="7">
    <w:abstractNumId w:val="18"/>
  </w:num>
  <w:num w:numId="8">
    <w:abstractNumId w:val="5"/>
  </w:num>
  <w:num w:numId="9">
    <w:abstractNumId w:val="6"/>
  </w:num>
  <w:num w:numId="10">
    <w:abstractNumId w:val="17"/>
  </w:num>
  <w:num w:numId="11">
    <w:abstractNumId w:val="13"/>
  </w:num>
  <w:num w:numId="12">
    <w:abstractNumId w:val="14"/>
  </w:num>
  <w:num w:numId="13">
    <w:abstractNumId w:val="11"/>
  </w:num>
  <w:num w:numId="14">
    <w:abstractNumId w:val="16"/>
  </w:num>
  <w:num w:numId="15">
    <w:abstractNumId w:val="19"/>
  </w:num>
  <w:num w:numId="16">
    <w:abstractNumId w:val="4"/>
  </w:num>
  <w:num w:numId="17">
    <w:abstractNumId w:val="22"/>
  </w:num>
  <w:num w:numId="18">
    <w:abstractNumId w:val="22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2"/>
  </w:num>
  <w:num w:numId="20">
    <w:abstractNumId w:val="15"/>
  </w:num>
  <w:num w:numId="21">
    <w:abstractNumId w:val="23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22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removeDateAndTime/>
  <w:attachedTemplate r:id="rId1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CB0"/>
    <w:rsid w:val="000151B7"/>
    <w:rsid w:val="000210DE"/>
    <w:rsid w:val="00035B45"/>
    <w:rsid w:val="0005534A"/>
    <w:rsid w:val="000616BC"/>
    <w:rsid w:val="00071507"/>
    <w:rsid w:val="00092DAF"/>
    <w:rsid w:val="000976AF"/>
    <w:rsid w:val="000C2E32"/>
    <w:rsid w:val="000F2FFA"/>
    <w:rsid w:val="000F7F62"/>
    <w:rsid w:val="00106EAE"/>
    <w:rsid w:val="001149D2"/>
    <w:rsid w:val="00140F5A"/>
    <w:rsid w:val="00156BA9"/>
    <w:rsid w:val="00180D32"/>
    <w:rsid w:val="001D1088"/>
    <w:rsid w:val="001E544A"/>
    <w:rsid w:val="00203DDE"/>
    <w:rsid w:val="00213675"/>
    <w:rsid w:val="00216738"/>
    <w:rsid w:val="002259EE"/>
    <w:rsid w:val="002432A7"/>
    <w:rsid w:val="00243D23"/>
    <w:rsid w:val="00282FC4"/>
    <w:rsid w:val="00287478"/>
    <w:rsid w:val="00294BB1"/>
    <w:rsid w:val="0029605A"/>
    <w:rsid w:val="002A27DF"/>
    <w:rsid w:val="002B467D"/>
    <w:rsid w:val="002C69DA"/>
    <w:rsid w:val="002E6372"/>
    <w:rsid w:val="002E7766"/>
    <w:rsid w:val="00333D93"/>
    <w:rsid w:val="00345973"/>
    <w:rsid w:val="00351B21"/>
    <w:rsid w:val="00375A78"/>
    <w:rsid w:val="003860C2"/>
    <w:rsid w:val="003D4F97"/>
    <w:rsid w:val="00400861"/>
    <w:rsid w:val="00405B61"/>
    <w:rsid w:val="00406BF8"/>
    <w:rsid w:val="00420F57"/>
    <w:rsid w:val="00425687"/>
    <w:rsid w:val="00437505"/>
    <w:rsid w:val="004501D5"/>
    <w:rsid w:val="00460C63"/>
    <w:rsid w:val="0046292F"/>
    <w:rsid w:val="004730DB"/>
    <w:rsid w:val="00473483"/>
    <w:rsid w:val="004734A5"/>
    <w:rsid w:val="0049038E"/>
    <w:rsid w:val="004903E1"/>
    <w:rsid w:val="004B47E8"/>
    <w:rsid w:val="004B558A"/>
    <w:rsid w:val="004C5569"/>
    <w:rsid w:val="004C6864"/>
    <w:rsid w:val="004D5E80"/>
    <w:rsid w:val="004E74B4"/>
    <w:rsid w:val="004F505A"/>
    <w:rsid w:val="005122A7"/>
    <w:rsid w:val="00531999"/>
    <w:rsid w:val="005629C8"/>
    <w:rsid w:val="00572350"/>
    <w:rsid w:val="0057705E"/>
    <w:rsid w:val="00586ED5"/>
    <w:rsid w:val="00595194"/>
    <w:rsid w:val="005A5E71"/>
    <w:rsid w:val="005D06CF"/>
    <w:rsid w:val="005E2B3C"/>
    <w:rsid w:val="005E2EF6"/>
    <w:rsid w:val="005F4B79"/>
    <w:rsid w:val="00607F7C"/>
    <w:rsid w:val="00633A4F"/>
    <w:rsid w:val="0064731C"/>
    <w:rsid w:val="00672C6E"/>
    <w:rsid w:val="006804F6"/>
    <w:rsid w:val="00681975"/>
    <w:rsid w:val="00695844"/>
    <w:rsid w:val="006D02C9"/>
    <w:rsid w:val="006D08BB"/>
    <w:rsid w:val="006D1010"/>
    <w:rsid w:val="006E2025"/>
    <w:rsid w:val="006E4A2E"/>
    <w:rsid w:val="006F4D85"/>
    <w:rsid w:val="006F7FC7"/>
    <w:rsid w:val="00710CED"/>
    <w:rsid w:val="00730FF8"/>
    <w:rsid w:val="00734C15"/>
    <w:rsid w:val="00735591"/>
    <w:rsid w:val="00736060"/>
    <w:rsid w:val="0073767C"/>
    <w:rsid w:val="00745186"/>
    <w:rsid w:val="00762565"/>
    <w:rsid w:val="007635EA"/>
    <w:rsid w:val="00787B51"/>
    <w:rsid w:val="00796720"/>
    <w:rsid w:val="007B05A2"/>
    <w:rsid w:val="007B14B8"/>
    <w:rsid w:val="007C2CBA"/>
    <w:rsid w:val="007D27D0"/>
    <w:rsid w:val="007D3D38"/>
    <w:rsid w:val="007E3C24"/>
    <w:rsid w:val="007F05CD"/>
    <w:rsid w:val="008017BA"/>
    <w:rsid w:val="008110BE"/>
    <w:rsid w:val="00846B2E"/>
    <w:rsid w:val="008712E0"/>
    <w:rsid w:val="00872A31"/>
    <w:rsid w:val="00884CF6"/>
    <w:rsid w:val="00886489"/>
    <w:rsid w:val="00890A63"/>
    <w:rsid w:val="008A493B"/>
    <w:rsid w:val="008C043B"/>
    <w:rsid w:val="008C5F21"/>
    <w:rsid w:val="008D6B59"/>
    <w:rsid w:val="008E73D6"/>
    <w:rsid w:val="00902745"/>
    <w:rsid w:val="00923475"/>
    <w:rsid w:val="0093668C"/>
    <w:rsid w:val="0094231D"/>
    <w:rsid w:val="00952F27"/>
    <w:rsid w:val="00974725"/>
    <w:rsid w:val="00975BC5"/>
    <w:rsid w:val="00976795"/>
    <w:rsid w:val="00986379"/>
    <w:rsid w:val="009963F9"/>
    <w:rsid w:val="009B691F"/>
    <w:rsid w:val="009D65FB"/>
    <w:rsid w:val="009E55BD"/>
    <w:rsid w:val="009E67A7"/>
    <w:rsid w:val="00A01476"/>
    <w:rsid w:val="00A2710A"/>
    <w:rsid w:val="00A5737E"/>
    <w:rsid w:val="00A723BF"/>
    <w:rsid w:val="00A76598"/>
    <w:rsid w:val="00AA0020"/>
    <w:rsid w:val="00AB0EF6"/>
    <w:rsid w:val="00AB274E"/>
    <w:rsid w:val="00AC0F7D"/>
    <w:rsid w:val="00AC1D9F"/>
    <w:rsid w:val="00AD0C43"/>
    <w:rsid w:val="00AD429C"/>
    <w:rsid w:val="00AD7D3E"/>
    <w:rsid w:val="00AE38F2"/>
    <w:rsid w:val="00AE695B"/>
    <w:rsid w:val="00B101D2"/>
    <w:rsid w:val="00B164AD"/>
    <w:rsid w:val="00B22B80"/>
    <w:rsid w:val="00B253C0"/>
    <w:rsid w:val="00B33577"/>
    <w:rsid w:val="00B4400E"/>
    <w:rsid w:val="00B534BF"/>
    <w:rsid w:val="00B57D39"/>
    <w:rsid w:val="00B64814"/>
    <w:rsid w:val="00B714E0"/>
    <w:rsid w:val="00B9264C"/>
    <w:rsid w:val="00BB28B5"/>
    <w:rsid w:val="00BB7916"/>
    <w:rsid w:val="00BE2EDC"/>
    <w:rsid w:val="00BF091D"/>
    <w:rsid w:val="00BF6BC5"/>
    <w:rsid w:val="00C00E02"/>
    <w:rsid w:val="00C034D4"/>
    <w:rsid w:val="00C26422"/>
    <w:rsid w:val="00C46B98"/>
    <w:rsid w:val="00C50216"/>
    <w:rsid w:val="00C53170"/>
    <w:rsid w:val="00C53603"/>
    <w:rsid w:val="00C536C2"/>
    <w:rsid w:val="00C53B1D"/>
    <w:rsid w:val="00C55850"/>
    <w:rsid w:val="00C631FC"/>
    <w:rsid w:val="00C72F06"/>
    <w:rsid w:val="00C77262"/>
    <w:rsid w:val="00C86DD4"/>
    <w:rsid w:val="00C86E2E"/>
    <w:rsid w:val="00CA50DE"/>
    <w:rsid w:val="00CC7BF8"/>
    <w:rsid w:val="00CE2B5E"/>
    <w:rsid w:val="00CE7CA1"/>
    <w:rsid w:val="00D04FAF"/>
    <w:rsid w:val="00D0562C"/>
    <w:rsid w:val="00D3108D"/>
    <w:rsid w:val="00D36B2A"/>
    <w:rsid w:val="00D40A08"/>
    <w:rsid w:val="00D456E5"/>
    <w:rsid w:val="00D758AD"/>
    <w:rsid w:val="00D778D9"/>
    <w:rsid w:val="00D77B94"/>
    <w:rsid w:val="00D83E3D"/>
    <w:rsid w:val="00DF7AF0"/>
    <w:rsid w:val="00DF7D0C"/>
    <w:rsid w:val="00E04FC5"/>
    <w:rsid w:val="00E24705"/>
    <w:rsid w:val="00E41F2C"/>
    <w:rsid w:val="00E62204"/>
    <w:rsid w:val="00E64A70"/>
    <w:rsid w:val="00E64CB0"/>
    <w:rsid w:val="00E67B58"/>
    <w:rsid w:val="00EA54A4"/>
    <w:rsid w:val="00EC0EB3"/>
    <w:rsid w:val="00EC489F"/>
    <w:rsid w:val="00EC7105"/>
    <w:rsid w:val="00ED076C"/>
    <w:rsid w:val="00ED0D02"/>
    <w:rsid w:val="00EF37AE"/>
    <w:rsid w:val="00EF6ED8"/>
    <w:rsid w:val="00F140C5"/>
    <w:rsid w:val="00F2238D"/>
    <w:rsid w:val="00F369AA"/>
    <w:rsid w:val="00F4491E"/>
    <w:rsid w:val="00F45226"/>
    <w:rsid w:val="00F56BE1"/>
    <w:rsid w:val="00F73D6D"/>
    <w:rsid w:val="00F841A1"/>
    <w:rsid w:val="00F96127"/>
    <w:rsid w:val="00F96E57"/>
    <w:rsid w:val="00FD1AB7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9C5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06BF8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F7FC7"/>
    <w:pPr>
      <w:keepNext/>
      <w:keepLines/>
      <w:numPr>
        <w:numId w:val="17"/>
      </w:numPr>
      <w:spacing w:before="480" w:after="120"/>
      <w:ind w:left="720" w:hanging="7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745186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745186"/>
    <w:pPr>
      <w:keepNext/>
      <w:keepLines/>
      <w:numPr>
        <w:ilvl w:val="2"/>
        <w:numId w:val="17"/>
      </w:numPr>
      <w:spacing w:before="280" w:after="12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33A4F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05B61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5B61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1149D2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10"/>
    <w:qFormat/>
    <w:rsid w:val="00976795"/>
    <w:pPr>
      <w:spacing w:before="260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6795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  <w:contextualSpacing/>
    </w:pPr>
  </w:style>
  <w:style w:type="paragraph" w:styleId="Funotentext">
    <w:name w:val="footnote text"/>
    <w:basedOn w:val="Standard"/>
    <w:link w:val="FunotentextZchn"/>
    <w:uiPriority w:val="99"/>
    <w:unhideWhenUsed/>
    <w:rsid w:val="00C53603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C53603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974725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contextualSpacing/>
    </w:pPr>
  </w:style>
  <w:style w:type="paragraph" w:styleId="Aufzhlungszeichen2">
    <w:name w:val="List Bullet 2"/>
    <w:basedOn w:val="Standard"/>
    <w:uiPriority w:val="99"/>
    <w:rsid w:val="00DF7D0C"/>
    <w:pPr>
      <w:tabs>
        <w:tab w:val="left" w:pos="1134"/>
      </w:tabs>
      <w:contextualSpacing/>
    </w:pPr>
  </w:style>
  <w:style w:type="paragraph" w:styleId="Aufzhlungszeichen3">
    <w:name w:val="List Bullet 3"/>
    <w:basedOn w:val="Standard"/>
    <w:uiPriority w:val="99"/>
    <w:rsid w:val="00DF7D0C"/>
    <w:pPr>
      <w:contextualSpacing/>
    </w:pPr>
  </w:style>
  <w:style w:type="character" w:styleId="Link">
    <w:name w:val="Hyperlink"/>
    <w:basedOn w:val="Absatz-Standardschriftart"/>
    <w:uiPriority w:val="99"/>
    <w:unhideWhenUsed/>
    <w:rsid w:val="00405B61"/>
    <w:rPr>
      <w:color w:val="000000" w:themeColor="text1"/>
      <w:u w:val="none"/>
    </w:rPr>
  </w:style>
  <w:style w:type="paragraph" w:styleId="Untertitel">
    <w:name w:val="Subtitle"/>
    <w:basedOn w:val="Titel"/>
    <w:next w:val="Standard"/>
    <w:link w:val="UntertitelZchn"/>
    <w:uiPriority w:val="11"/>
    <w:qFormat/>
    <w:rsid w:val="009E67A7"/>
    <w:pPr>
      <w:numPr>
        <w:ilvl w:val="1"/>
      </w:numPr>
      <w:spacing w:before="0"/>
    </w:pPr>
    <w:rPr>
      <w:b w:val="0"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E67A7"/>
    <w:rPr>
      <w:rFonts w:ascii="Arial" w:eastAsiaTheme="majorEastAsia" w:hAnsi="Arial" w:cstheme="majorBidi"/>
      <w:iCs/>
      <w:spacing w:val="15"/>
      <w:kern w:val="28"/>
      <w:sz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  <w:contextualSpacing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F7FC7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45186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5186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33A4F"/>
    <w:rPr>
      <w:rFonts w:ascii="Arial" w:eastAsiaTheme="majorEastAsia" w:hAnsi="Arial" w:cstheme="majorBidi"/>
      <w:b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405B61"/>
    <w:rPr>
      <w:rFonts w:ascii="Arial" w:eastAsiaTheme="majorEastAsia" w:hAnsi="Arial" w:cstheme="majorBidi"/>
      <w:b/>
      <w:color w:val="000000" w:themeColor="text1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5B61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2E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character" w:styleId="Fett">
    <w:name w:val="Strong"/>
    <w:basedOn w:val="Absatz-Standardschriftart"/>
    <w:uiPriority w:val="22"/>
    <w:qFormat/>
    <w:rsid w:val="008110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wg/Dropbox/ip5_FloxRox/07_Vorgaben/FH-Vorlagen/HT-Bericht_de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7827D8C94BD0408FB8421340CB98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42D09A-2E1D-3049-8086-16C78D3ED5CC}"/>
      </w:docPartPr>
      <w:docPartBody>
        <w:p w:rsidR="00000000" w:rsidRDefault="00F73A32">
          <w:pPr>
            <w:pStyle w:val="B17827D8C94BD0408FB8421340CB9879"/>
          </w:pPr>
          <w:r>
            <w:rPr>
              <w:rStyle w:val="Platzhaltertext"/>
              <w:color w:val="auto"/>
            </w:rPr>
            <w:t>Titel</w:t>
          </w:r>
        </w:p>
      </w:docPartBody>
    </w:docPart>
    <w:docPart>
      <w:docPartPr>
        <w:name w:val="7DBB57B3052D1042ACC3DB46A9D396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E7B7C7-9761-EC49-B54F-698AE123CE49}"/>
      </w:docPartPr>
      <w:docPartBody>
        <w:p w:rsidR="00000000" w:rsidRDefault="00F73A32">
          <w:pPr>
            <w:pStyle w:val="7DBB57B3052D1042ACC3DB46A9D39692"/>
          </w:pPr>
          <w:r>
            <w:rPr>
              <w:rStyle w:val="Platzhaltertext"/>
              <w:color w:val="auto"/>
            </w:rPr>
            <w:t>Untertitel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A32"/>
    <w:rsid w:val="00F7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B17827D8C94BD0408FB8421340CB9879">
    <w:name w:val="B17827D8C94BD0408FB8421340CB9879"/>
  </w:style>
  <w:style w:type="paragraph" w:customStyle="1" w:styleId="7DBB57B3052D1042ACC3DB46A9D39692">
    <w:name w:val="7DBB57B3052D1042ACC3DB46A9D396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CB5227-A884-BE47-B7A7-184E4754C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HT-Bericht_def.dotx</Template>
  <TotalTime>0</TotalTime>
  <Pages>3</Pages>
  <Words>62</Words>
  <Characters>394</Characters>
  <Application>Microsoft Macintosh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Wigger</dc:creator>
  <cp:lastModifiedBy>Patrick Wigger</cp:lastModifiedBy>
  <cp:revision>1</cp:revision>
  <cp:lastPrinted>2015-10-01T15:43:00Z</cp:lastPrinted>
  <dcterms:created xsi:type="dcterms:W3CDTF">2017-08-10T13:08:00Z</dcterms:created>
  <dcterms:modified xsi:type="dcterms:W3CDTF">2017-08-10T13:10:00Z</dcterms:modified>
</cp:coreProperties>
</file>