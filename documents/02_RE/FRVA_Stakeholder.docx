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785103867"/>
        <w:placeholder>
          <w:docPart w:val="AF4D989773C89546AAC216F45DC513DB"/>
        </w:placeholder>
        <w:text/>
      </w:sdtPr>
      <w:sdtEndPr/>
      <w:sdtContent>
        <w:p w14:paraId="440F8C39" w14:textId="77777777" w:rsidR="00BB7916" w:rsidRDefault="00451A2D" w:rsidP="00294BB1">
          <w:pPr>
            <w:pStyle w:val="Titel"/>
          </w:pPr>
          <w:r>
            <w:t>Stakeholder Analyse</w:t>
          </w:r>
        </w:p>
      </w:sdtContent>
    </w:sdt>
    <w:sdt>
      <w:sdtPr>
        <w:id w:val="-1675494973"/>
        <w:placeholder>
          <w:docPart w:val="8A892B31D0AA53439197E0F8ED7BD905"/>
        </w:placeholder>
        <w:text/>
      </w:sdtPr>
      <w:sdtEndPr/>
      <w:sdtContent>
        <w:p w14:paraId="23833370" w14:textId="77777777" w:rsidR="00294BB1" w:rsidRDefault="00451A2D" w:rsidP="00294BB1">
          <w:pPr>
            <w:pStyle w:val="Untertitel"/>
          </w:pPr>
          <w:proofErr w:type="spellStart"/>
          <w:r>
            <w:t>FloxRox</w:t>
          </w:r>
          <w:proofErr w:type="spellEnd"/>
        </w:p>
      </w:sdtContent>
    </w:sdt>
    <w:p w14:paraId="7B590329" w14:textId="77777777" w:rsidR="00294BB1" w:rsidRDefault="00294BB1" w:rsidP="00FD1AB7"/>
    <w:p w14:paraId="20DB33EF" w14:textId="77777777" w:rsidR="00294BB1" w:rsidRDefault="00294BB1" w:rsidP="00FD1AB7"/>
    <w:p w14:paraId="14640B01" w14:textId="77777777" w:rsidR="00294BB1" w:rsidRDefault="00294BB1" w:rsidP="00FD1AB7"/>
    <w:p w14:paraId="5D06DB29" w14:textId="77777777" w:rsidR="00FF4378" w:rsidRDefault="00FF4378" w:rsidP="00FD1AB7"/>
    <w:p w14:paraId="6B129DC4" w14:textId="77777777" w:rsidR="00FF4378" w:rsidRDefault="00FF4378" w:rsidP="00FD1AB7">
      <w:pPr>
        <w:rPr>
          <w:rFonts w:eastAsia="Times New Roman"/>
          <w:noProof/>
          <w:lang w:eastAsia="de-CH"/>
        </w:rPr>
      </w:pPr>
    </w:p>
    <w:p w14:paraId="443B5B4B" w14:textId="77777777" w:rsidR="00890A63" w:rsidRPr="00BB7916" w:rsidRDefault="002A7ABF" w:rsidP="00FF4378">
      <w:pPr>
        <w:ind w:left="-1418"/>
      </w:pPr>
      <w:sdt>
        <w:sdtPr>
          <w:alias w:val="Platzhalter für Bild"/>
          <w:tag w:val="Platzhalter für Bild"/>
          <w:id w:val="257960141"/>
          <w:picture/>
        </w:sdtPr>
        <w:sdtEndPr/>
        <w:sdtContent>
          <w:r w:rsidR="00FF4378">
            <w:rPr>
              <w:noProof/>
              <w:lang w:val="de-DE" w:eastAsia="de-DE"/>
            </w:rPr>
            <w:drawing>
              <wp:inline distT="0" distB="0" distL="0" distR="0" wp14:anchorId="4155D1F0" wp14:editId="1463B291">
                <wp:extent cx="6843600" cy="2160000"/>
                <wp:effectExtent l="0" t="0" r="0" b="0"/>
                <wp:docPr id="3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43600" cy="21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sdtContent>
      </w:sdt>
      <w:r w:rsidR="00A723BF" w:rsidRPr="00BB7916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4FC61800" wp14:editId="7D93A218">
                <wp:simplePos x="0" y="0"/>
                <wp:positionH relativeFrom="margin">
                  <wp:posOffset>3175</wp:posOffset>
                </wp:positionH>
                <wp:positionV relativeFrom="page">
                  <wp:posOffset>5292725</wp:posOffset>
                </wp:positionV>
                <wp:extent cx="6019200" cy="3384000"/>
                <wp:effectExtent l="0" t="0" r="635" b="6985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200" cy="338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1CA4C7" w14:textId="77777777" w:rsidR="00437505" w:rsidRDefault="002A7ABF" w:rsidP="007B14B8">
                            <w:sdt>
                              <w:sdtPr>
                                <w:id w:val="141468603"/>
                                <w:showingPlcHdr/>
                                <w:text/>
                              </w:sdtPr>
                              <w:sdtEndPr/>
                              <w:sdtContent>
                                <w:r w:rsidR="000616BC">
                                  <w:rPr>
                                    <w:rStyle w:val="Platzhaltertext"/>
                                    <w:color w:val="auto"/>
                                  </w:rPr>
                                  <w:t>Verfasser/in</w:t>
                                </w:r>
                              </w:sdtContent>
                            </w:sdt>
                            <w:r w:rsidR="00451A2D">
                              <w:t xml:space="preserve"> Patrick Wigger</w:t>
                            </w:r>
                          </w:p>
                          <w:p w14:paraId="40EA18CB" w14:textId="77777777" w:rsidR="007B14B8" w:rsidRDefault="007B14B8" w:rsidP="007B14B8"/>
                          <w:p w14:paraId="6FC60DEB" w14:textId="77777777" w:rsidR="007B14B8" w:rsidRDefault="002A7ABF" w:rsidP="007B14B8">
                            <w:sdt>
                              <w:sdtPr>
                                <w:id w:val="-254680422"/>
                                <w:text/>
                              </w:sdtPr>
                              <w:sdtEndPr/>
                              <w:sdtContent>
                                <w:r w:rsidR="00451A2D">
                                  <w:t>Brugg</w:t>
                                </w:r>
                              </w:sdtContent>
                            </w:sdt>
                            <w:r w:rsidR="007B14B8">
                              <w:t xml:space="preserve">, </w:t>
                            </w:r>
                            <w:sdt>
                              <w:sdtPr>
                                <w:id w:val="477345137"/>
                                <w:date w:fullDate="2017-09-11T00:00:00Z">
                                  <w:dateFormat w:val="dd.MM.yyyy"/>
                                  <w:lid w:val="de-CH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451A2D">
                                  <w:t>11.09.2017</w:t>
                                </w:r>
                              </w:sdtContent>
                            </w:sdt>
                          </w:p>
                          <w:p w14:paraId="1C10D8F9" w14:textId="77777777" w:rsidR="00437505" w:rsidRDefault="00437505" w:rsidP="00FD1AB7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C61800" id="_x0000_t202" coordsize="21600,21600" o:spt="202" path="m0,0l0,21600,21600,21600,21600,0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.25pt;margin-top:416.75pt;width:473.95pt;height:266.4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" filled="f" stroked="f">
                <v:textbox inset="0,0,0,0">
                  <w:txbxContent>
                    <w:p w14:paraId="171CA4C7" w14:textId="77777777" w:rsidR="00437505" w:rsidRDefault="002A7ABF" w:rsidP="007B14B8">
                      <w:sdt>
                        <w:sdtPr>
                          <w:id w:val="141468603"/>
                          <w:showingPlcHdr/>
                          <w:text/>
                        </w:sdtPr>
                        <w:sdtEndPr/>
                        <w:sdtContent>
                          <w:r w:rsidR="000616BC">
                            <w:rPr>
                              <w:rStyle w:val="Platzhaltertext"/>
                              <w:color w:val="auto"/>
                            </w:rPr>
                            <w:t>Verfasser/in</w:t>
                          </w:r>
                        </w:sdtContent>
                      </w:sdt>
                      <w:r w:rsidR="00451A2D">
                        <w:t xml:space="preserve"> Patrick Wigger</w:t>
                      </w:r>
                    </w:p>
                    <w:p w14:paraId="40EA18CB" w14:textId="77777777" w:rsidR="007B14B8" w:rsidRDefault="007B14B8" w:rsidP="007B14B8"/>
                    <w:p w14:paraId="6FC60DEB" w14:textId="77777777" w:rsidR="007B14B8" w:rsidRDefault="002A7ABF" w:rsidP="007B14B8">
                      <w:sdt>
                        <w:sdtPr>
                          <w:id w:val="-254680422"/>
                          <w:text/>
                        </w:sdtPr>
                        <w:sdtEndPr/>
                        <w:sdtContent>
                          <w:r w:rsidR="00451A2D">
                            <w:t>Brugg</w:t>
                          </w:r>
                        </w:sdtContent>
                      </w:sdt>
                      <w:r w:rsidR="007B14B8">
                        <w:t xml:space="preserve">, </w:t>
                      </w:r>
                      <w:sdt>
                        <w:sdtPr>
                          <w:id w:val="477345137"/>
                          <w:date w:fullDate="2017-09-11T00:00:00Z">
                            <w:dateFormat w:val="dd.MM.yyyy"/>
                            <w:lid w:val="de-CH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451A2D">
                            <w:t>11.09.2017</w:t>
                          </w:r>
                        </w:sdtContent>
                      </w:sdt>
                    </w:p>
                    <w:p w14:paraId="1C10D8F9" w14:textId="77777777" w:rsidR="00437505" w:rsidRDefault="00437505" w:rsidP="00FD1AB7"/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</w:p>
    <w:p w14:paraId="342A2616" w14:textId="77777777" w:rsidR="006D08BB" w:rsidRDefault="006D08BB" w:rsidP="00595194">
      <w:pPr>
        <w:rPr>
          <w:b/>
          <w:sz w:val="28"/>
          <w:szCs w:val="28"/>
        </w:rPr>
      </w:pPr>
    </w:p>
    <w:p w14:paraId="5003EBAA" w14:textId="77777777" w:rsidR="00BB7916" w:rsidRPr="00BB7916" w:rsidRDefault="00BB7916" w:rsidP="00595194">
      <w:pPr>
        <w:rPr>
          <w:sz w:val="28"/>
          <w:szCs w:val="28"/>
        </w:rPr>
        <w:sectPr w:rsidR="00BB7916" w:rsidRPr="00BB7916" w:rsidSect="004501D5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 w:code="9"/>
          <w:pgMar w:top="1928" w:right="1134" w:bottom="1644" w:left="1418" w:header="709" w:footer="454" w:gutter="0"/>
          <w:cols w:space="708"/>
          <w:titlePg/>
          <w:docGrid w:linePitch="360"/>
        </w:sectPr>
      </w:pPr>
    </w:p>
    <w:p w14:paraId="4174B226" w14:textId="77777777" w:rsidR="002E7766" w:rsidRDefault="00DF7D0C" w:rsidP="00595194">
      <w:pPr>
        <w:rPr>
          <w:b/>
          <w:sz w:val="28"/>
          <w:szCs w:val="28"/>
        </w:rPr>
      </w:pPr>
      <w:r w:rsidRPr="00595194">
        <w:rPr>
          <w:b/>
          <w:sz w:val="28"/>
          <w:szCs w:val="28"/>
        </w:rPr>
        <w:lastRenderedPageBreak/>
        <w:t>Inhaltsverzeichnis</w:t>
      </w:r>
    </w:p>
    <w:p w14:paraId="34E32A08" w14:textId="77777777" w:rsidR="00595194" w:rsidRPr="00595194" w:rsidRDefault="00595194" w:rsidP="00595194">
      <w:pPr>
        <w:rPr>
          <w:b/>
          <w:sz w:val="28"/>
          <w:szCs w:val="28"/>
        </w:rPr>
      </w:pPr>
    </w:p>
    <w:sdt>
      <w:sdtPr>
        <w:rPr>
          <w:noProof w:val="0"/>
          <w:lang w:val="de-DE"/>
        </w:rPr>
        <w:id w:val="-3679825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D040AA" w14:textId="77777777" w:rsidR="00451A2D" w:rsidRDefault="00595194">
          <w:pPr>
            <w:pStyle w:val="Verzeichnis1"/>
            <w:rPr>
              <w:rFonts w:asciiTheme="minorHAnsi" w:eastAsiaTheme="minorEastAsia" w:hAnsiTheme="minorHAnsi"/>
              <w:sz w:val="24"/>
              <w:szCs w:val="24"/>
              <w:lang w:val="de-DE"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2855002" w:history="1">
            <w:r w:rsidR="00451A2D" w:rsidRPr="00D20B03">
              <w:rPr>
                <w:rStyle w:val="Link"/>
              </w:rPr>
              <w:t>1</w:t>
            </w:r>
            <w:r w:rsidR="00451A2D">
              <w:rPr>
                <w:rFonts w:asciiTheme="minorHAnsi" w:eastAsiaTheme="minorEastAsia" w:hAnsiTheme="minorHAnsi"/>
                <w:sz w:val="24"/>
                <w:szCs w:val="24"/>
                <w:lang w:val="de-DE" w:eastAsia="de-DE"/>
              </w:rPr>
              <w:tab/>
            </w:r>
            <w:r w:rsidR="00451A2D" w:rsidRPr="00D20B03">
              <w:rPr>
                <w:rStyle w:val="Link"/>
              </w:rPr>
              <w:t>Liste der Stakeholder</w:t>
            </w:r>
            <w:r w:rsidR="00451A2D">
              <w:rPr>
                <w:webHidden/>
              </w:rPr>
              <w:tab/>
            </w:r>
            <w:r w:rsidR="00451A2D">
              <w:rPr>
                <w:webHidden/>
              </w:rPr>
              <w:fldChar w:fldCharType="begin"/>
            </w:r>
            <w:r w:rsidR="00451A2D">
              <w:rPr>
                <w:webHidden/>
              </w:rPr>
              <w:instrText xml:space="preserve"> PAGEREF _Toc492855002 \h </w:instrText>
            </w:r>
            <w:r w:rsidR="00451A2D">
              <w:rPr>
                <w:webHidden/>
              </w:rPr>
            </w:r>
            <w:r w:rsidR="00451A2D">
              <w:rPr>
                <w:webHidden/>
              </w:rPr>
              <w:fldChar w:fldCharType="separate"/>
            </w:r>
            <w:r w:rsidR="00451A2D">
              <w:rPr>
                <w:webHidden/>
              </w:rPr>
              <w:t>3</w:t>
            </w:r>
            <w:r w:rsidR="00451A2D">
              <w:rPr>
                <w:webHidden/>
              </w:rPr>
              <w:fldChar w:fldCharType="end"/>
            </w:r>
          </w:hyperlink>
        </w:p>
        <w:p w14:paraId="154D5F60" w14:textId="77777777" w:rsidR="00595194" w:rsidRDefault="00595194">
          <w:r>
            <w:rPr>
              <w:b/>
              <w:bCs/>
              <w:lang w:val="de-DE"/>
            </w:rPr>
            <w:fldChar w:fldCharType="end"/>
          </w:r>
        </w:p>
      </w:sdtContent>
    </w:sdt>
    <w:p w14:paraId="5450A065" w14:textId="77777777" w:rsidR="00420F57" w:rsidRDefault="00420F57" w:rsidP="004E74B4">
      <w:pPr>
        <w:tabs>
          <w:tab w:val="left" w:pos="4253"/>
        </w:tabs>
      </w:pPr>
    </w:p>
    <w:p w14:paraId="34261736" w14:textId="77777777" w:rsidR="00C536C2" w:rsidRDefault="00C536C2">
      <w:pPr>
        <w:spacing w:after="200" w:line="276" w:lineRule="auto"/>
        <w:sectPr w:rsidR="00C536C2" w:rsidSect="004501D5">
          <w:headerReference w:type="first" r:id="rId14"/>
          <w:footerReference w:type="first" r:id="rId15"/>
          <w:pgSz w:w="11906" w:h="16838" w:code="9"/>
          <w:pgMar w:top="1928" w:right="1134" w:bottom="1644" w:left="1418" w:header="709" w:footer="454" w:gutter="0"/>
          <w:cols w:space="708"/>
          <w:titlePg/>
          <w:docGrid w:linePitch="360"/>
        </w:sectPr>
      </w:pPr>
    </w:p>
    <w:p w14:paraId="34554843" w14:textId="77777777" w:rsidR="002E7766" w:rsidRPr="00762565" w:rsidRDefault="00451A2D" w:rsidP="00762565">
      <w:pPr>
        <w:pStyle w:val="berschrift1"/>
      </w:pPr>
      <w:bookmarkStart w:id="1" w:name="_Toc492855002"/>
      <w:r>
        <w:lastRenderedPageBreak/>
        <w:t>Liste der Stakeholder</w:t>
      </w:r>
      <w:bookmarkEnd w:id="1"/>
    </w:p>
    <w:p w14:paraId="46C1FD6B" w14:textId="77777777" w:rsidR="00451A2D" w:rsidRDefault="00451A2D" w:rsidP="00451A2D">
      <w:pPr>
        <w:pStyle w:val="berschrift1"/>
        <w:numPr>
          <w:ilvl w:val="0"/>
          <w:numId w:val="0"/>
        </w:num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39"/>
        <w:gridCol w:w="2646"/>
        <w:gridCol w:w="2286"/>
        <w:gridCol w:w="2040"/>
      </w:tblGrid>
      <w:tr w:rsidR="00451A2D" w14:paraId="1E85872D" w14:textId="77777777" w:rsidTr="009F11FA">
        <w:trPr>
          <w:trHeight w:val="340"/>
        </w:trPr>
        <w:tc>
          <w:tcPr>
            <w:tcW w:w="2486" w:type="dxa"/>
          </w:tcPr>
          <w:p w14:paraId="1B23CBDD" w14:textId="77777777" w:rsidR="00451A2D" w:rsidRPr="000F64CF" w:rsidRDefault="00451A2D" w:rsidP="009F11FA">
            <w:pPr>
              <w:rPr>
                <w:b/>
              </w:rPr>
            </w:pPr>
            <w:r w:rsidRPr="000F64CF">
              <w:rPr>
                <w:b/>
              </w:rPr>
              <w:t>Name Stakeholder</w:t>
            </w:r>
          </w:p>
        </w:tc>
        <w:tc>
          <w:tcPr>
            <w:tcW w:w="2513" w:type="dxa"/>
          </w:tcPr>
          <w:p w14:paraId="47509688" w14:textId="77777777" w:rsidR="00451A2D" w:rsidRPr="000F64CF" w:rsidRDefault="00451A2D" w:rsidP="009F11FA">
            <w:pPr>
              <w:rPr>
                <w:b/>
              </w:rPr>
            </w:pPr>
            <w:r w:rsidRPr="000F64CF">
              <w:rPr>
                <w:b/>
              </w:rPr>
              <w:t>Erwartungen</w:t>
            </w:r>
          </w:p>
        </w:tc>
        <w:tc>
          <w:tcPr>
            <w:tcW w:w="2341" w:type="dxa"/>
          </w:tcPr>
          <w:p w14:paraId="79ABB08D" w14:textId="77777777" w:rsidR="00451A2D" w:rsidRPr="000F64CF" w:rsidRDefault="00451A2D" w:rsidP="009F11FA">
            <w:pPr>
              <w:rPr>
                <w:b/>
              </w:rPr>
            </w:pPr>
            <w:r w:rsidRPr="000F64CF">
              <w:rPr>
                <w:b/>
              </w:rPr>
              <w:t>Einfluss</w:t>
            </w:r>
          </w:p>
        </w:tc>
        <w:tc>
          <w:tcPr>
            <w:tcW w:w="2071" w:type="dxa"/>
          </w:tcPr>
          <w:p w14:paraId="4AA1068F" w14:textId="77777777" w:rsidR="00451A2D" w:rsidRPr="000F64CF" w:rsidRDefault="00451A2D" w:rsidP="009F11FA">
            <w:pPr>
              <w:rPr>
                <w:b/>
              </w:rPr>
            </w:pPr>
            <w:r w:rsidRPr="000F64CF">
              <w:rPr>
                <w:b/>
              </w:rPr>
              <w:t>Erwartete Konflikte</w:t>
            </w:r>
          </w:p>
        </w:tc>
      </w:tr>
      <w:tr w:rsidR="00451A2D" w14:paraId="1762FB4F" w14:textId="77777777" w:rsidTr="009F11FA">
        <w:tc>
          <w:tcPr>
            <w:tcW w:w="2486" w:type="dxa"/>
          </w:tcPr>
          <w:p w14:paraId="039F7A0E" w14:textId="77777777" w:rsidR="00451A2D" w:rsidRDefault="00451A2D" w:rsidP="009F11FA">
            <w:r>
              <w:t xml:space="preserve">Andreas </w:t>
            </w:r>
            <w:proofErr w:type="spellStart"/>
            <w:r>
              <w:t>Hüni</w:t>
            </w:r>
            <w:proofErr w:type="spellEnd"/>
          </w:p>
        </w:tc>
        <w:tc>
          <w:tcPr>
            <w:tcW w:w="2513" w:type="dxa"/>
          </w:tcPr>
          <w:p w14:paraId="181A211D" w14:textId="77777777" w:rsidR="00451A2D" w:rsidRDefault="00451A2D" w:rsidP="009F11FA">
            <w:r>
              <w:t>Funktionierende Applikation, Erfüllen der Anforderungsspezifikation</w:t>
            </w:r>
          </w:p>
        </w:tc>
        <w:tc>
          <w:tcPr>
            <w:tcW w:w="2341" w:type="dxa"/>
          </w:tcPr>
          <w:p w14:paraId="3D750796" w14:textId="77777777" w:rsidR="00451A2D" w:rsidRDefault="00451A2D" w:rsidP="009F11FA">
            <w:r>
              <w:t>Auftraggeber,</w:t>
            </w:r>
          </w:p>
        </w:tc>
        <w:tc>
          <w:tcPr>
            <w:tcW w:w="2071" w:type="dxa"/>
          </w:tcPr>
          <w:p w14:paraId="4DB0EC38" w14:textId="77777777" w:rsidR="00451A2D" w:rsidRDefault="00451A2D" w:rsidP="009F11FA">
            <w:r>
              <w:t>u.U. hohe Erwartungen da bereits Kunde eines erfolgreichen IP6 Projekts</w:t>
            </w:r>
          </w:p>
        </w:tc>
      </w:tr>
      <w:tr w:rsidR="00451A2D" w14:paraId="0465E928" w14:textId="77777777" w:rsidTr="009F11FA">
        <w:tc>
          <w:tcPr>
            <w:tcW w:w="2486" w:type="dxa"/>
          </w:tcPr>
          <w:p w14:paraId="4B4FCCCE" w14:textId="77777777" w:rsidR="00451A2D" w:rsidRDefault="00451A2D" w:rsidP="009F11FA">
            <w:r>
              <w:t xml:space="preserve">Martin </w:t>
            </w:r>
            <w:proofErr w:type="spellStart"/>
            <w:r>
              <w:t>Gwerder</w:t>
            </w:r>
            <w:proofErr w:type="spellEnd"/>
          </w:p>
          <w:p w14:paraId="4F70E323" w14:textId="77777777" w:rsidR="00451A2D" w:rsidRDefault="00451A2D" w:rsidP="009F11FA">
            <w:r>
              <w:t>FHNW</w:t>
            </w:r>
          </w:p>
        </w:tc>
        <w:tc>
          <w:tcPr>
            <w:tcW w:w="2513" w:type="dxa"/>
          </w:tcPr>
          <w:p w14:paraId="38C6898F" w14:textId="77777777" w:rsidR="00451A2D" w:rsidRDefault="00451A2D" w:rsidP="009F11FA">
            <w:r>
              <w:t>Management: Gutes Management, Lernprozess erfolgreich, grosser Lerngewinn für uns als Studis, Erwartung: Branchenübliche Lösung</w:t>
            </w:r>
          </w:p>
        </w:tc>
        <w:tc>
          <w:tcPr>
            <w:tcW w:w="2341" w:type="dxa"/>
          </w:tcPr>
          <w:p w14:paraId="3398169B" w14:textId="77777777" w:rsidR="00451A2D" w:rsidRDefault="00451A2D" w:rsidP="009F11FA">
            <w:r>
              <w:t>Projektbetreuer, Note</w:t>
            </w:r>
          </w:p>
        </w:tc>
        <w:tc>
          <w:tcPr>
            <w:tcW w:w="2071" w:type="dxa"/>
          </w:tcPr>
          <w:p w14:paraId="6CA8021C" w14:textId="77777777" w:rsidR="00451A2D" w:rsidRDefault="00451A2D" w:rsidP="009F11FA">
            <w:proofErr w:type="spellStart"/>
            <w:r>
              <w:t>Evt</w:t>
            </w:r>
            <w:proofErr w:type="spellEnd"/>
            <w:r>
              <w:t>. Wenig Zeit, doziert selber, betreut andere Projekte</w:t>
            </w:r>
          </w:p>
        </w:tc>
      </w:tr>
      <w:tr w:rsidR="00451A2D" w14:paraId="29610CE8" w14:textId="77777777" w:rsidTr="009F11FA">
        <w:trPr>
          <w:trHeight w:val="1862"/>
        </w:trPr>
        <w:tc>
          <w:tcPr>
            <w:tcW w:w="2486" w:type="dxa"/>
          </w:tcPr>
          <w:p w14:paraId="54AE561B" w14:textId="77777777" w:rsidR="00451A2D" w:rsidRDefault="00451A2D" w:rsidP="009F11FA">
            <w:r>
              <w:t>Andreas Burkhard</w:t>
            </w:r>
          </w:p>
        </w:tc>
        <w:tc>
          <w:tcPr>
            <w:tcW w:w="2513" w:type="dxa"/>
          </w:tcPr>
          <w:p w14:paraId="3F2A3AF3" w14:textId="77777777" w:rsidR="00451A2D" w:rsidRDefault="00451A2D" w:rsidP="009F11FA">
            <w:r>
              <w:t>Eine Applikation welche den Wert des Produkts (</w:t>
            </w:r>
            <w:proofErr w:type="spellStart"/>
            <w:r>
              <w:t>Flox-Rox</w:t>
            </w:r>
            <w:proofErr w:type="spellEnd"/>
            <w:r>
              <w:t>) steigert, Anwenderfreundlich, Kompatibilität hoch, Reaktion auf Firmware-Upgrades möglich (?)</w:t>
            </w:r>
          </w:p>
        </w:tc>
        <w:tc>
          <w:tcPr>
            <w:tcW w:w="2341" w:type="dxa"/>
          </w:tcPr>
          <w:p w14:paraId="522460C1" w14:textId="77777777" w:rsidR="00451A2D" w:rsidRDefault="00451A2D" w:rsidP="009F11FA">
            <w:proofErr w:type="spellStart"/>
            <w:r>
              <w:t>Jb-hyperspectral</w:t>
            </w:r>
            <w:proofErr w:type="spellEnd"/>
            <w:r>
              <w:t xml:space="preserve">: Mitarbeiter (?), </w:t>
            </w:r>
          </w:p>
        </w:tc>
        <w:tc>
          <w:tcPr>
            <w:tcW w:w="2071" w:type="dxa"/>
          </w:tcPr>
          <w:p w14:paraId="58A0BC34" w14:textId="77777777" w:rsidR="00451A2D" w:rsidRDefault="00451A2D" w:rsidP="009F11FA">
            <w:proofErr w:type="spellStart"/>
            <w:r>
              <w:t>Flox-Rox</w:t>
            </w:r>
            <w:proofErr w:type="spellEnd"/>
            <w:r>
              <w:t>: eingeschränkte Möglichkeiten der Kommunikation.</w:t>
            </w:r>
          </w:p>
        </w:tc>
      </w:tr>
      <w:tr w:rsidR="00451A2D" w14:paraId="5583B495" w14:textId="77777777" w:rsidTr="009F11FA">
        <w:tc>
          <w:tcPr>
            <w:tcW w:w="2486" w:type="dxa"/>
          </w:tcPr>
          <w:p w14:paraId="0B38D6FC" w14:textId="77777777" w:rsidR="00451A2D" w:rsidRDefault="00451A2D" w:rsidP="009F11FA">
            <w:pPr>
              <w:shd w:val="clear" w:color="auto" w:fill="FFFFFF"/>
              <w:rPr>
                <w:rFonts w:ascii="Times New Roman" w:hAnsi="Times New Roman"/>
                <w:color w:val="222222"/>
                <w:sz w:val="24"/>
                <w:szCs w:val="24"/>
                <w:lang w:val="de-DE" w:eastAsia="de-DE"/>
              </w:rPr>
            </w:pPr>
            <w:r>
              <w:rPr>
                <w:rFonts w:ascii="Tahoma" w:hAnsi="Tahoma" w:cs="Tahoma"/>
                <w:color w:val="222222"/>
                <w:sz w:val="20"/>
              </w:rPr>
              <w:fldChar w:fldCharType="begin"/>
            </w:r>
            <w:r>
              <w:rPr>
                <w:rFonts w:ascii="Tahoma" w:hAnsi="Tahoma" w:cs="Tahoma"/>
                <w:color w:val="222222"/>
                <w:sz w:val="20"/>
              </w:rPr>
              <w:instrText xml:space="preserve"> HYPERLINK "mailto:t</w:instrText>
            </w:r>
            <w:r w:rsidRPr="000C116F">
              <w:rPr>
                <w:rFonts w:ascii="Tahoma" w:hAnsi="Tahoma" w:cs="Tahoma"/>
                <w:color w:val="222222"/>
                <w:sz w:val="20"/>
              </w:rPr>
              <w:instrText>ommaso@jb-hyperspectral.com</w:instrText>
            </w:r>
            <w:r>
              <w:rPr>
                <w:rFonts w:ascii="Tahoma" w:hAnsi="Tahoma" w:cs="Tahoma"/>
                <w:color w:val="222222"/>
                <w:sz w:val="20"/>
              </w:rPr>
              <w:instrText xml:space="preserve">" </w:instrText>
            </w:r>
            <w:r>
              <w:rPr>
                <w:rFonts w:ascii="Tahoma" w:hAnsi="Tahoma" w:cs="Tahoma"/>
                <w:color w:val="222222"/>
                <w:sz w:val="20"/>
              </w:rPr>
            </w:r>
            <w:r>
              <w:rPr>
                <w:rFonts w:ascii="Tahoma" w:hAnsi="Tahoma" w:cs="Tahoma"/>
                <w:color w:val="222222"/>
                <w:sz w:val="20"/>
              </w:rPr>
              <w:fldChar w:fldCharType="separate"/>
            </w:r>
            <w:r w:rsidRPr="00803DD8">
              <w:rPr>
                <w:rStyle w:val="Link"/>
                <w:rFonts w:ascii="Tahoma" w:hAnsi="Tahoma" w:cs="Tahoma"/>
                <w:sz w:val="20"/>
              </w:rPr>
              <w:t>tommaso@jb-hyperspectral.com</w:t>
            </w:r>
            <w:r>
              <w:rPr>
                <w:rFonts w:ascii="Tahoma" w:hAnsi="Tahoma" w:cs="Tahoma"/>
                <w:color w:val="222222"/>
                <w:sz w:val="20"/>
              </w:rPr>
              <w:fldChar w:fldCharType="end"/>
            </w:r>
            <w:r>
              <w:rPr>
                <w:rFonts w:ascii="Tahoma" w:hAnsi="Tahoma" w:cs="Tahoma"/>
                <w:color w:val="222222"/>
                <w:sz w:val="20"/>
              </w:rPr>
              <w:t xml:space="preserve"> (?)</w:t>
            </w:r>
          </w:p>
          <w:p w14:paraId="1E9C2597" w14:textId="77777777" w:rsidR="00451A2D" w:rsidRDefault="00451A2D" w:rsidP="009F11FA"/>
        </w:tc>
        <w:tc>
          <w:tcPr>
            <w:tcW w:w="2513" w:type="dxa"/>
          </w:tcPr>
          <w:p w14:paraId="675AD37E" w14:textId="77777777" w:rsidR="00451A2D" w:rsidRDefault="00451A2D" w:rsidP="009F11FA"/>
        </w:tc>
        <w:tc>
          <w:tcPr>
            <w:tcW w:w="2341" w:type="dxa"/>
          </w:tcPr>
          <w:p w14:paraId="2270671C" w14:textId="77777777" w:rsidR="00451A2D" w:rsidRDefault="00451A2D" w:rsidP="009F11FA">
            <w:proofErr w:type="spellStart"/>
            <w:r>
              <w:t>Jb-hyperspectral</w:t>
            </w:r>
            <w:proofErr w:type="spellEnd"/>
            <w:r>
              <w:t>: Mitarbeiter (?),</w:t>
            </w:r>
          </w:p>
        </w:tc>
        <w:tc>
          <w:tcPr>
            <w:tcW w:w="2071" w:type="dxa"/>
          </w:tcPr>
          <w:p w14:paraId="4D306AF2" w14:textId="77777777" w:rsidR="00451A2D" w:rsidRDefault="00451A2D" w:rsidP="009F11FA">
            <w:r>
              <w:t>Sprache Englisch (Abklären welche Dokumente in Englisch)</w:t>
            </w:r>
          </w:p>
        </w:tc>
      </w:tr>
      <w:tr w:rsidR="00451A2D" w14:paraId="66C33EAB" w14:textId="77777777" w:rsidTr="009F11FA">
        <w:tc>
          <w:tcPr>
            <w:tcW w:w="2486" w:type="dxa"/>
          </w:tcPr>
          <w:p w14:paraId="38B39CD5" w14:textId="77777777" w:rsidR="00451A2D" w:rsidRDefault="00451A2D" w:rsidP="009F11FA">
            <w:pPr>
              <w:shd w:val="clear" w:color="auto" w:fill="FFFFFF"/>
              <w:rPr>
                <w:rFonts w:ascii="Tahoma" w:hAnsi="Tahoma" w:cs="Tahoma"/>
                <w:color w:val="222222"/>
                <w:sz w:val="20"/>
              </w:rPr>
            </w:pPr>
            <w:r>
              <w:rPr>
                <w:rFonts w:ascii="Tahoma" w:hAnsi="Tahoma" w:cs="Tahoma"/>
                <w:color w:val="222222"/>
                <w:sz w:val="20"/>
              </w:rPr>
              <w:t>FHNW</w:t>
            </w:r>
          </w:p>
        </w:tc>
        <w:tc>
          <w:tcPr>
            <w:tcW w:w="2513" w:type="dxa"/>
          </w:tcPr>
          <w:p w14:paraId="5D947603" w14:textId="77777777" w:rsidR="00451A2D" w:rsidRDefault="00451A2D" w:rsidP="009F11FA">
            <w:r>
              <w:t>Erfolgreiches Projekt, Finanzielle Interessen (?) weitere Projekte durch Kunden</w:t>
            </w:r>
          </w:p>
        </w:tc>
        <w:tc>
          <w:tcPr>
            <w:tcW w:w="2341" w:type="dxa"/>
          </w:tcPr>
          <w:p w14:paraId="23803ABE" w14:textId="77777777" w:rsidR="00451A2D" w:rsidRDefault="00451A2D" w:rsidP="009F11FA"/>
        </w:tc>
        <w:tc>
          <w:tcPr>
            <w:tcW w:w="2071" w:type="dxa"/>
          </w:tcPr>
          <w:p w14:paraId="095A42D9" w14:textId="77777777" w:rsidR="00451A2D" w:rsidRDefault="00451A2D" w:rsidP="009F11FA"/>
        </w:tc>
      </w:tr>
      <w:tr w:rsidR="00451A2D" w14:paraId="202B7F7D" w14:textId="77777777" w:rsidTr="009F11FA">
        <w:tc>
          <w:tcPr>
            <w:tcW w:w="2486" w:type="dxa"/>
          </w:tcPr>
          <w:p w14:paraId="6B481D08" w14:textId="77777777" w:rsidR="00451A2D" w:rsidRDefault="00451A2D" w:rsidP="009F11FA">
            <w:pPr>
              <w:shd w:val="clear" w:color="auto" w:fill="FFFFFF"/>
              <w:rPr>
                <w:rFonts w:ascii="Tahoma" w:hAnsi="Tahoma" w:cs="Tahoma"/>
                <w:color w:val="222222"/>
                <w:sz w:val="20"/>
              </w:rPr>
            </w:pPr>
            <w:r>
              <w:rPr>
                <w:rFonts w:ascii="Tahoma" w:hAnsi="Tahoma" w:cs="Tahoma"/>
                <w:color w:val="222222"/>
                <w:sz w:val="20"/>
              </w:rPr>
              <w:t>ASD (Hersteller anderer Spektralmessgeräte)</w:t>
            </w:r>
          </w:p>
        </w:tc>
        <w:tc>
          <w:tcPr>
            <w:tcW w:w="2513" w:type="dxa"/>
          </w:tcPr>
          <w:p w14:paraId="488E9FDC" w14:textId="77777777" w:rsidR="00451A2D" w:rsidRDefault="00451A2D" w:rsidP="009F11FA"/>
        </w:tc>
        <w:tc>
          <w:tcPr>
            <w:tcW w:w="2341" w:type="dxa"/>
          </w:tcPr>
          <w:p w14:paraId="2297A0C0" w14:textId="77777777" w:rsidR="00451A2D" w:rsidRDefault="00451A2D" w:rsidP="009F11FA">
            <w:r>
              <w:t>gering</w:t>
            </w:r>
          </w:p>
        </w:tc>
        <w:tc>
          <w:tcPr>
            <w:tcW w:w="2071" w:type="dxa"/>
          </w:tcPr>
          <w:p w14:paraId="2DFEB9D2" w14:textId="77777777" w:rsidR="00451A2D" w:rsidRDefault="00451A2D" w:rsidP="009F11FA">
            <w:r>
              <w:t>Finanzielle Interessen</w:t>
            </w:r>
          </w:p>
        </w:tc>
      </w:tr>
    </w:tbl>
    <w:p w14:paraId="3FC69BDA" w14:textId="77777777" w:rsidR="00F841A1" w:rsidRPr="00F841A1" w:rsidRDefault="00F841A1" w:rsidP="00F96127">
      <w:bookmarkStart w:id="2" w:name="_GoBack"/>
      <w:bookmarkEnd w:id="2"/>
    </w:p>
    <w:sectPr w:rsidR="00F841A1" w:rsidRPr="00F841A1" w:rsidSect="00F4491E">
      <w:pgSz w:w="11906" w:h="16838" w:code="9"/>
      <w:pgMar w:top="1928" w:right="1134" w:bottom="1644" w:left="1418" w:header="709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578245" w14:textId="77777777" w:rsidR="002A7ABF" w:rsidRDefault="002A7ABF" w:rsidP="00A76598">
      <w:r>
        <w:separator/>
      </w:r>
    </w:p>
  </w:endnote>
  <w:endnote w:type="continuationSeparator" w:id="0">
    <w:p w14:paraId="1657D269" w14:textId="77777777" w:rsidR="002A7ABF" w:rsidRDefault="002A7ABF" w:rsidP="00A76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DBB903" w14:textId="77777777" w:rsidR="00C536C2" w:rsidRDefault="004903E1" w:rsidP="004D5E80">
    <w:pPr>
      <w:pStyle w:val="Fuzeile"/>
      <w:tabs>
        <w:tab w:val="clear" w:pos="4536"/>
        <w:tab w:val="left" w:pos="1134"/>
      </w:tabs>
      <w:rPr>
        <w:noProof/>
      </w:rPr>
    </w:pPr>
    <w:r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 w:rsidR="00451A2D">
      <w:rPr>
        <w:noProof/>
      </w:rPr>
      <w:t>3</w:t>
    </w:r>
    <w:r>
      <w:fldChar w:fldCharType="end"/>
    </w:r>
    <w:r>
      <w:t>/</w:t>
    </w:r>
    <w:fldSimple w:instr=" NUMPAGES   \* MERGEFORMAT ">
      <w:r w:rsidR="00451A2D">
        <w:rPr>
          <w:noProof/>
        </w:rPr>
        <w:t>3</w:t>
      </w:r>
    </w:fldSimple>
  </w:p>
  <w:p w14:paraId="23558E98" w14:textId="77777777" w:rsidR="00531999" w:rsidRDefault="00531999" w:rsidP="004D5E80">
    <w:pPr>
      <w:pStyle w:val="Fuzeile"/>
      <w:tabs>
        <w:tab w:val="clear" w:pos="4536"/>
        <w:tab w:val="left" w:pos="1134"/>
      </w:tabs>
      <w:rPr>
        <w:noProof/>
      </w:rPr>
    </w:pPr>
  </w:p>
  <w:p w14:paraId="244C2347" w14:textId="77777777" w:rsidR="00531999" w:rsidRDefault="00531999" w:rsidP="004D5E80">
    <w:pPr>
      <w:pStyle w:val="Fuzeile"/>
      <w:tabs>
        <w:tab w:val="clear" w:pos="4536"/>
        <w:tab w:val="left" w:pos="1134"/>
      </w:tabs>
      <w:rPr>
        <w:noProof/>
      </w:rPr>
    </w:pPr>
  </w:p>
  <w:p w14:paraId="17F22E44" w14:textId="77777777" w:rsidR="00531999" w:rsidRDefault="00531999" w:rsidP="004D5E80">
    <w:pPr>
      <w:pStyle w:val="Fuzeile"/>
      <w:tabs>
        <w:tab w:val="clear" w:pos="4536"/>
        <w:tab w:val="left" w:pos="1134"/>
      </w:tabs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0" w:type="dxa"/>
        <w:bottom w:w="0" w:type="dxa"/>
      </w:tblCellMar>
      <w:tblLook w:val="01E0" w:firstRow="1" w:lastRow="1" w:firstColumn="1" w:lastColumn="1" w:noHBand="0" w:noVBand="0"/>
    </w:tblPr>
    <w:tblGrid>
      <w:gridCol w:w="3825"/>
      <w:gridCol w:w="938"/>
      <w:gridCol w:w="1046"/>
      <w:gridCol w:w="3544"/>
    </w:tblGrid>
    <w:tr w:rsidR="0064731C" w:rsidRPr="00ED076C" w14:paraId="30B2B9CA" w14:textId="77777777" w:rsidTr="0064731C">
      <w:trPr>
        <w:trHeight w:val="448"/>
      </w:trPr>
      <w:tc>
        <w:tcPr>
          <w:tcW w:w="3825" w:type="dxa"/>
        </w:tcPr>
        <w:p w14:paraId="0216F298" w14:textId="77777777" w:rsidR="004903E1" w:rsidRPr="00ED076C" w:rsidRDefault="004903E1" w:rsidP="00D10453">
          <w:pPr>
            <w:pStyle w:val="Fuzeile"/>
            <w:tabs>
              <w:tab w:val="clear" w:pos="9072"/>
              <w:tab w:val="center" w:pos="1309"/>
            </w:tabs>
            <w:rPr>
              <w:szCs w:val="16"/>
            </w:rPr>
          </w:pPr>
          <w:bookmarkStart w:id="0" w:name="Fusszeile"/>
        </w:p>
      </w:tc>
      <w:tc>
        <w:tcPr>
          <w:tcW w:w="938" w:type="dxa"/>
        </w:tcPr>
        <w:p w14:paraId="45656FEF" w14:textId="77777777" w:rsidR="004903E1" w:rsidRPr="00ED076C" w:rsidRDefault="004903E1" w:rsidP="00D10453">
          <w:pPr>
            <w:pStyle w:val="Fuzeile"/>
            <w:rPr>
              <w:szCs w:val="16"/>
            </w:rPr>
          </w:pPr>
        </w:p>
      </w:tc>
      <w:tc>
        <w:tcPr>
          <w:tcW w:w="1046" w:type="dxa"/>
        </w:tcPr>
        <w:p w14:paraId="5F83FEF0" w14:textId="77777777" w:rsidR="004903E1" w:rsidRPr="00ED076C" w:rsidRDefault="004903E1" w:rsidP="00D10453">
          <w:pPr>
            <w:pStyle w:val="Fuzeile"/>
            <w:rPr>
              <w:szCs w:val="16"/>
            </w:rPr>
          </w:pPr>
        </w:p>
      </w:tc>
      <w:tc>
        <w:tcPr>
          <w:tcW w:w="3544" w:type="dxa"/>
        </w:tcPr>
        <w:p w14:paraId="65D8293B" w14:textId="77777777" w:rsidR="004903E1" w:rsidRDefault="004903E1" w:rsidP="00D10453">
          <w:pPr>
            <w:pStyle w:val="Fuzeile"/>
            <w:rPr>
              <w:szCs w:val="16"/>
            </w:rPr>
          </w:pPr>
        </w:p>
      </w:tc>
    </w:tr>
    <w:tr w:rsidR="0064731C" w:rsidRPr="00ED076C" w14:paraId="48FC48B3" w14:textId="77777777" w:rsidTr="0064731C">
      <w:trPr>
        <w:trHeight w:val="567"/>
      </w:trPr>
      <w:tc>
        <w:tcPr>
          <w:tcW w:w="3825" w:type="dxa"/>
        </w:tcPr>
        <w:p w14:paraId="538E4FCD" w14:textId="77777777" w:rsidR="004903E1" w:rsidRPr="00ED076C" w:rsidRDefault="0064731C" w:rsidP="00D10453">
          <w:pPr>
            <w:pStyle w:val="Fuzeile"/>
            <w:tabs>
              <w:tab w:val="clear" w:pos="9072"/>
              <w:tab w:val="center" w:pos="1309"/>
            </w:tabs>
            <w:rPr>
              <w:szCs w:val="16"/>
            </w:rPr>
          </w:pPr>
          <w:r>
            <w:rPr>
              <w:szCs w:val="16"/>
            </w:rPr>
            <w:t xml:space="preserve">FHNW IP5 - </w:t>
          </w:r>
          <w:proofErr w:type="spellStart"/>
          <w:r>
            <w:rPr>
              <w:szCs w:val="16"/>
            </w:rPr>
            <w:t>FloxRox</w:t>
          </w:r>
          <w:proofErr w:type="spellEnd"/>
          <w:r>
            <w:rPr>
              <w:szCs w:val="16"/>
            </w:rPr>
            <w:t xml:space="preserve"> </w:t>
          </w:r>
          <w:proofErr w:type="spellStart"/>
          <w:r>
            <w:rPr>
              <w:szCs w:val="16"/>
            </w:rPr>
            <w:t>Visualisierungs</w:t>
          </w:r>
          <w:proofErr w:type="spellEnd"/>
          <w:r>
            <w:rPr>
              <w:szCs w:val="16"/>
            </w:rPr>
            <w:t xml:space="preserve"> Applikation</w:t>
          </w:r>
          <w:r w:rsidR="004903E1" w:rsidRPr="00ED076C">
            <w:rPr>
              <w:szCs w:val="16"/>
            </w:rPr>
            <w:tab/>
          </w:r>
        </w:p>
      </w:tc>
      <w:tc>
        <w:tcPr>
          <w:tcW w:w="938" w:type="dxa"/>
        </w:tcPr>
        <w:p w14:paraId="15984803" w14:textId="77777777" w:rsidR="0064731C" w:rsidRPr="00ED076C" w:rsidRDefault="0064731C" w:rsidP="0064731C">
          <w:pPr>
            <w:pStyle w:val="Fuzeile"/>
            <w:rPr>
              <w:szCs w:val="16"/>
            </w:rPr>
          </w:pPr>
        </w:p>
        <w:p w14:paraId="0E0F5B15" w14:textId="77777777" w:rsidR="004903E1" w:rsidRPr="00ED076C" w:rsidRDefault="004903E1" w:rsidP="00D10453">
          <w:pPr>
            <w:pStyle w:val="Fuzeile"/>
            <w:rPr>
              <w:szCs w:val="16"/>
            </w:rPr>
          </w:pPr>
        </w:p>
      </w:tc>
      <w:tc>
        <w:tcPr>
          <w:tcW w:w="1046" w:type="dxa"/>
        </w:tcPr>
        <w:p w14:paraId="7E25ECBF" w14:textId="77777777" w:rsidR="004903E1" w:rsidRPr="00ED076C" w:rsidRDefault="004903E1" w:rsidP="00D10453">
          <w:pPr>
            <w:pStyle w:val="Fuzeile"/>
            <w:rPr>
              <w:szCs w:val="16"/>
            </w:rPr>
          </w:pPr>
        </w:p>
      </w:tc>
      <w:tc>
        <w:tcPr>
          <w:tcW w:w="3544" w:type="dxa"/>
        </w:tcPr>
        <w:p w14:paraId="0FF85D77" w14:textId="77777777" w:rsidR="004903E1" w:rsidRDefault="0064731C" w:rsidP="00D10453">
          <w:pPr>
            <w:pStyle w:val="Fuzeile"/>
            <w:rPr>
              <w:szCs w:val="16"/>
            </w:rPr>
          </w:pPr>
          <w:r>
            <w:rPr>
              <w:szCs w:val="16"/>
            </w:rPr>
            <w:t>roland.mosimann@students.fhnw.ch</w:t>
          </w:r>
        </w:p>
        <w:p w14:paraId="46265E4B" w14:textId="77777777" w:rsidR="0064731C" w:rsidRPr="00ED076C" w:rsidRDefault="0064731C" w:rsidP="00D10453">
          <w:pPr>
            <w:pStyle w:val="Fuzeile"/>
            <w:rPr>
              <w:szCs w:val="16"/>
            </w:rPr>
          </w:pPr>
          <w:r>
            <w:rPr>
              <w:szCs w:val="16"/>
            </w:rPr>
            <w:t>patrick.wigger@students.fhnw.ch</w:t>
          </w:r>
        </w:p>
      </w:tc>
    </w:tr>
    <w:bookmarkEnd w:id="0"/>
  </w:tbl>
  <w:p w14:paraId="117DD29F" w14:textId="77777777" w:rsidR="00C536C2" w:rsidRDefault="00C536C2" w:rsidP="004903E1">
    <w:pPr>
      <w:pStyle w:val="Fuzeile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605650" w14:textId="77777777" w:rsidR="006D08BB" w:rsidRDefault="0046292F" w:rsidP="0046292F">
    <w:pPr>
      <w:pStyle w:val="Fuzeile"/>
      <w:tabs>
        <w:tab w:val="clear" w:pos="4536"/>
        <w:tab w:val="left" w:pos="1134"/>
      </w:tabs>
      <w:rPr>
        <w:noProof/>
      </w:rPr>
    </w:pPr>
    <w:r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 w:rsidR="00451A2D">
      <w:rPr>
        <w:noProof/>
      </w:rPr>
      <w:t>2</w:t>
    </w:r>
    <w:r>
      <w:fldChar w:fldCharType="end"/>
    </w:r>
    <w:r>
      <w:t>/</w:t>
    </w:r>
    <w:fldSimple w:instr=" NUMPAGES   \* MERGEFORMAT ">
      <w:r w:rsidR="00451A2D">
        <w:rPr>
          <w:noProof/>
        </w:rPr>
        <w:t>3</w:t>
      </w:r>
    </w:fldSimple>
  </w:p>
  <w:p w14:paraId="7BDBF62D" w14:textId="77777777" w:rsidR="00531999" w:rsidRDefault="00531999" w:rsidP="0046292F">
    <w:pPr>
      <w:pStyle w:val="Fuzeile"/>
      <w:tabs>
        <w:tab w:val="clear" w:pos="4536"/>
        <w:tab w:val="left" w:pos="1134"/>
      </w:tabs>
      <w:rPr>
        <w:noProof/>
      </w:rPr>
    </w:pPr>
  </w:p>
  <w:p w14:paraId="4080289D" w14:textId="77777777" w:rsidR="00531999" w:rsidRDefault="00531999" w:rsidP="0046292F">
    <w:pPr>
      <w:pStyle w:val="Fuzeile"/>
      <w:tabs>
        <w:tab w:val="clear" w:pos="4536"/>
        <w:tab w:val="left" w:pos="1134"/>
      </w:tabs>
      <w:rPr>
        <w:noProof/>
      </w:rPr>
    </w:pPr>
  </w:p>
  <w:p w14:paraId="0FA2EA14" w14:textId="77777777" w:rsidR="00531999" w:rsidRPr="0046292F" w:rsidRDefault="00531999" w:rsidP="0046292F">
    <w:pPr>
      <w:pStyle w:val="Fuzeile"/>
      <w:tabs>
        <w:tab w:val="clear" w:pos="4536"/>
        <w:tab w:val="left" w:pos="1134"/>
      </w:tabs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9CD61B" w14:textId="77777777" w:rsidR="002A7ABF" w:rsidRPr="00ED0D02" w:rsidRDefault="002A7ABF" w:rsidP="00ED0D02">
      <w:pPr>
        <w:pStyle w:val="Fuzeile"/>
      </w:pPr>
    </w:p>
  </w:footnote>
  <w:footnote w:type="continuationSeparator" w:id="0">
    <w:p w14:paraId="2FE1FA91" w14:textId="77777777" w:rsidR="002A7ABF" w:rsidRDefault="002A7ABF" w:rsidP="00A7659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150742" w14:textId="77777777" w:rsidR="00531999" w:rsidRDefault="00531999">
    <w:pPr>
      <w:pStyle w:val="Kopfzeile"/>
    </w:pPr>
  </w:p>
  <w:p w14:paraId="71C456D3" w14:textId="77777777" w:rsidR="00D77B94" w:rsidRDefault="00D77B94">
    <w:pPr>
      <w:pStyle w:val="Kopfzeile"/>
    </w:pPr>
  </w:p>
  <w:p w14:paraId="1443D391" w14:textId="77777777" w:rsidR="00D77B94" w:rsidRDefault="00D77B94">
    <w:pPr>
      <w:pStyle w:val="Kopfzeile"/>
    </w:pPr>
  </w:p>
  <w:p w14:paraId="09181F58" w14:textId="77777777" w:rsidR="00D77B94" w:rsidRDefault="00D77B94">
    <w:pPr>
      <w:pStyle w:val="Kopfzeile"/>
    </w:pPr>
  </w:p>
  <w:p w14:paraId="7D773940" w14:textId="77777777" w:rsidR="00D77B94" w:rsidRDefault="00D77B94">
    <w:pPr>
      <w:pStyle w:val="Kopfzeil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58515D" w14:textId="77777777" w:rsidR="005122A7" w:rsidRPr="005629C8" w:rsidRDefault="009963F9" w:rsidP="005629C8">
    <w:pPr>
      <w:pStyle w:val="Kopfzeile"/>
      <w:tabs>
        <w:tab w:val="clear" w:pos="9072"/>
        <w:tab w:val="right" w:pos="9360"/>
      </w:tabs>
      <w:rPr>
        <w:i/>
        <w:color w:val="808080" w:themeColor="background1" w:themeShade="80"/>
        <w:sz w:val="20"/>
        <w:szCs w:val="20"/>
      </w:rPr>
    </w:pPr>
    <w:r>
      <w:rPr>
        <w:i/>
        <w:noProof/>
        <w:color w:val="808080" w:themeColor="background1" w:themeShade="80"/>
        <w:sz w:val="20"/>
        <w:szCs w:val="20"/>
        <w:lang w:val="de-DE" w:eastAsia="de-DE"/>
      </w:rPr>
      <w:drawing>
        <wp:anchor distT="0" distB="0" distL="114300" distR="114300" simplePos="0" relativeHeight="251660288" behindDoc="1" locked="0" layoutInCell="1" allowOverlap="1" wp14:anchorId="0FAFCB4C" wp14:editId="6616E358">
          <wp:simplePos x="0" y="0"/>
          <wp:positionH relativeFrom="page">
            <wp:posOffset>648335</wp:posOffset>
          </wp:positionH>
          <wp:positionV relativeFrom="page">
            <wp:posOffset>252095</wp:posOffset>
          </wp:positionV>
          <wp:extent cx="2325600" cy="360000"/>
          <wp:effectExtent l="0" t="0" r="0" b="2540"/>
          <wp:wrapTight wrapText="bothSides">
            <wp:wrapPolygon edited="0">
              <wp:start x="0" y="0"/>
              <wp:lineTo x="0" y="20608"/>
              <wp:lineTo x="21411" y="20608"/>
              <wp:lineTo x="21411" y="0"/>
              <wp:lineTo x="0" y="0"/>
            </wp:wrapPolygon>
          </wp:wrapTight>
          <wp:docPr id="1" name="Grafik 1" descr="U:\_FHNW\Vorlagen\Verschiedene Hochschulen RICHTIG\Bilder\HT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:\_FHNW\Vorlagen\Verschiedene Hochschulen RICHTIG\Bilder\H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6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2A2C76" w14:textId="77777777" w:rsidR="006D08BB" w:rsidRDefault="006D08BB" w:rsidP="00437505">
    <w:pPr>
      <w:pStyle w:val="Kopfzeile"/>
    </w:pPr>
  </w:p>
  <w:p w14:paraId="73F86DDA" w14:textId="77777777" w:rsidR="00D77B94" w:rsidRDefault="00D77B94" w:rsidP="00437505">
    <w:pPr>
      <w:pStyle w:val="Kopfzeile"/>
    </w:pPr>
  </w:p>
  <w:p w14:paraId="1C9B2CDF" w14:textId="77777777" w:rsidR="00D77B94" w:rsidRDefault="00D77B94" w:rsidP="00437505">
    <w:pPr>
      <w:pStyle w:val="Kopfzeile"/>
    </w:pPr>
  </w:p>
  <w:p w14:paraId="0815376A" w14:textId="77777777" w:rsidR="00D77B94" w:rsidRDefault="00D77B94" w:rsidP="00437505">
    <w:pPr>
      <w:pStyle w:val="Kopfzeile"/>
    </w:pPr>
  </w:p>
  <w:p w14:paraId="30FB8D2A" w14:textId="77777777" w:rsidR="00D77B94" w:rsidRPr="00437505" w:rsidRDefault="00D77B94" w:rsidP="00437505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8EC926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1425D9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0AC0B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5ECA3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FEF468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184C4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C1623E6"/>
    <w:lvl w:ilvl="0">
      <w:start w:val="1"/>
      <w:numFmt w:val="bullet"/>
      <w:lvlText w:val=""/>
      <w:lvlJc w:val="left"/>
      <w:pPr>
        <w:ind w:left="2061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CCC4272"/>
    <w:lvl w:ilvl="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8507A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3C6400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</w:abstractNum>
  <w:abstractNum w:abstractNumId="10">
    <w:nsid w:val="006D7B89"/>
    <w:multiLevelType w:val="hybridMultilevel"/>
    <w:tmpl w:val="58FC1CDE"/>
    <w:lvl w:ilvl="0" w:tplc="BA164EB8">
      <w:start w:val="1"/>
      <w:numFmt w:val="bullet"/>
      <w:lvlText w:val=""/>
      <w:lvlJc w:val="left"/>
      <w:pPr>
        <w:ind w:left="567" w:hanging="56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B10192E"/>
    <w:multiLevelType w:val="multilevel"/>
    <w:tmpl w:val="DA1CEF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155D4ECB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13">
    <w:nsid w:val="2B2E4FEE"/>
    <w:multiLevelType w:val="hybridMultilevel"/>
    <w:tmpl w:val="92A0889E"/>
    <w:lvl w:ilvl="0" w:tplc="0C800894">
      <w:start w:val="1"/>
      <w:numFmt w:val="decimal"/>
      <w:lvlText w:val="%1."/>
      <w:lvlJc w:val="left"/>
      <w:pPr>
        <w:ind w:left="720" w:hanging="360"/>
      </w:pPr>
    </w:lvl>
    <w:lvl w:ilvl="1" w:tplc="0807000F">
      <w:start w:val="1"/>
      <w:numFmt w:val="decimal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326A66"/>
    <w:multiLevelType w:val="hybridMultilevel"/>
    <w:tmpl w:val="50288A98"/>
    <w:lvl w:ilvl="0" w:tplc="3708AE68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62687F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16">
    <w:nsid w:val="4E02712E"/>
    <w:multiLevelType w:val="multilevel"/>
    <w:tmpl w:val="506826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4E7D487C"/>
    <w:multiLevelType w:val="multilevel"/>
    <w:tmpl w:val="5BBEFE14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51F44949"/>
    <w:multiLevelType w:val="hybridMultilevel"/>
    <w:tmpl w:val="F6385F22"/>
    <w:lvl w:ilvl="0" w:tplc="38BA8D38">
      <w:start w:val="1"/>
      <w:numFmt w:val="bullet"/>
      <w:pStyle w:val="Listenabsatz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0A15AB"/>
    <w:multiLevelType w:val="multilevel"/>
    <w:tmpl w:val="75384DEA"/>
    <w:styleLink w:val="FHNWAufzhlung"/>
    <w:lvl w:ilvl="0">
      <w:start w:val="1"/>
      <w:numFmt w:val="bullet"/>
      <w:lvlText w:val="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851"/>
        </w:tabs>
        <w:ind w:left="1077" w:hanging="226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701"/>
        </w:tabs>
        <w:ind w:left="1928" w:hanging="227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tabs>
          <w:tab w:val="num" w:pos="27783"/>
        </w:tabs>
        <w:ind w:left="2778" w:hanging="226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4253"/>
        </w:tabs>
        <w:ind w:left="4479" w:hanging="226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5954"/>
        </w:tabs>
        <w:ind w:left="6180" w:hanging="226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6804"/>
        </w:tabs>
        <w:ind w:left="7031" w:hanging="227"/>
      </w:pPr>
      <w:rPr>
        <w:rFonts w:ascii="Symbol" w:hAnsi="Symbol" w:hint="default"/>
      </w:rPr>
    </w:lvl>
  </w:abstractNum>
  <w:abstractNum w:abstractNumId="20">
    <w:nsid w:val="6A8662D4"/>
    <w:multiLevelType w:val="multilevel"/>
    <w:tmpl w:val="75384DEA"/>
    <w:numStyleLink w:val="FHNWAufzhlung"/>
  </w:abstractNum>
  <w:abstractNum w:abstractNumId="21">
    <w:nsid w:val="70C9118D"/>
    <w:multiLevelType w:val="hybridMultilevel"/>
    <w:tmpl w:val="29C4984E"/>
    <w:lvl w:ilvl="0" w:tplc="A956B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28597C"/>
    <w:multiLevelType w:val="multilevel"/>
    <w:tmpl w:val="FFD2B9E8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3">
    <w:nsid w:val="799F0B82"/>
    <w:multiLevelType w:val="multilevel"/>
    <w:tmpl w:val="AE48AF8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627"/>
        </w:tabs>
        <w:ind w:left="567" w:hanging="567"/>
      </w:pPr>
      <w:rPr>
        <w:rFonts w:hint="default"/>
      </w:rPr>
    </w:lvl>
    <w:lvl w:ilvl="3">
      <w:start w:val="1"/>
      <w:numFmt w:val="decimal"/>
      <w:lvlText w:val="%3.%2.%1.%4"/>
      <w:lvlJc w:val="left"/>
      <w:pPr>
        <w:tabs>
          <w:tab w:val="num" w:pos="1987"/>
        </w:tabs>
        <w:ind w:left="567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4">
    <w:nsid w:val="7B6B095B"/>
    <w:multiLevelType w:val="hybridMultilevel"/>
    <w:tmpl w:val="36E08D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8"/>
  </w:num>
  <w:num w:numId="3">
    <w:abstractNumId w:val="21"/>
  </w:num>
  <w:num w:numId="4">
    <w:abstractNumId w:val="7"/>
  </w:num>
  <w:num w:numId="5">
    <w:abstractNumId w:val="24"/>
  </w:num>
  <w:num w:numId="6">
    <w:abstractNumId w:val="10"/>
  </w:num>
  <w:num w:numId="7">
    <w:abstractNumId w:val="18"/>
  </w:num>
  <w:num w:numId="8">
    <w:abstractNumId w:val="5"/>
  </w:num>
  <w:num w:numId="9">
    <w:abstractNumId w:val="6"/>
  </w:num>
  <w:num w:numId="10">
    <w:abstractNumId w:val="17"/>
  </w:num>
  <w:num w:numId="11">
    <w:abstractNumId w:val="13"/>
  </w:num>
  <w:num w:numId="12">
    <w:abstractNumId w:val="14"/>
  </w:num>
  <w:num w:numId="13">
    <w:abstractNumId w:val="11"/>
  </w:num>
  <w:num w:numId="14">
    <w:abstractNumId w:val="16"/>
  </w:num>
  <w:num w:numId="15">
    <w:abstractNumId w:val="19"/>
  </w:num>
  <w:num w:numId="16">
    <w:abstractNumId w:val="4"/>
  </w:num>
  <w:num w:numId="17">
    <w:abstractNumId w:val="22"/>
  </w:num>
  <w:num w:numId="18">
    <w:abstractNumId w:val="22"/>
    <w:lvlOverride w:ilvl="0">
      <w:lvl w:ilvl="0">
        <w:start w:val="1"/>
        <w:numFmt w:val="decimal"/>
        <w:pStyle w:val="berschrift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berschrift4"/>
        <w:lvlText w:val="%1.%2.%3.%4"/>
        <w:lvlJc w:val="left"/>
        <w:pPr>
          <w:ind w:left="680" w:hanging="680"/>
        </w:pPr>
        <w:rPr>
          <w:rFonts w:hint="default"/>
        </w:rPr>
      </w:lvl>
    </w:lvlOverride>
    <w:lvlOverride w:ilvl="4">
      <w:lvl w:ilvl="4">
        <w:start w:val="1"/>
        <w:numFmt w:val="decimal"/>
        <w:pStyle w:val="berschrift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berschrift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berschrift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berschrift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berschrift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9">
    <w:abstractNumId w:val="12"/>
  </w:num>
  <w:num w:numId="20">
    <w:abstractNumId w:val="15"/>
  </w:num>
  <w:num w:numId="21">
    <w:abstractNumId w:val="23"/>
  </w:num>
  <w:num w:numId="2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0"/>
  </w:num>
  <w:num w:numId="24">
    <w:abstractNumId w:val="22"/>
  </w:num>
  <w:num w:numId="25">
    <w:abstractNumId w:val="8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removeDateAndTime/>
  <w:proofState w:spelling="clean" w:grammar="clean"/>
  <w:attachedTemplate r:id="rId1"/>
  <w:stylePaneFormatFilter w:val="1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A2D"/>
    <w:rsid w:val="000151B7"/>
    <w:rsid w:val="000210DE"/>
    <w:rsid w:val="00035B45"/>
    <w:rsid w:val="0005534A"/>
    <w:rsid w:val="000616BC"/>
    <w:rsid w:val="00071507"/>
    <w:rsid w:val="00092DAF"/>
    <w:rsid w:val="000976AF"/>
    <w:rsid w:val="000C2E32"/>
    <w:rsid w:val="000F2FFA"/>
    <w:rsid w:val="000F7F62"/>
    <w:rsid w:val="00106EAE"/>
    <w:rsid w:val="001149D2"/>
    <w:rsid w:val="00140F5A"/>
    <w:rsid w:val="00156BA9"/>
    <w:rsid w:val="00180D32"/>
    <w:rsid w:val="001D1088"/>
    <w:rsid w:val="001E544A"/>
    <w:rsid w:val="00203DDE"/>
    <w:rsid w:val="00213675"/>
    <w:rsid w:val="00216738"/>
    <w:rsid w:val="002259EE"/>
    <w:rsid w:val="002432A7"/>
    <w:rsid w:val="00243D23"/>
    <w:rsid w:val="00282FC4"/>
    <w:rsid w:val="00287478"/>
    <w:rsid w:val="00294BB1"/>
    <w:rsid w:val="0029605A"/>
    <w:rsid w:val="002A27DF"/>
    <w:rsid w:val="002A7ABF"/>
    <w:rsid w:val="002B467D"/>
    <w:rsid w:val="002C69DA"/>
    <w:rsid w:val="002E6372"/>
    <w:rsid w:val="002E7766"/>
    <w:rsid w:val="00333D93"/>
    <w:rsid w:val="00345973"/>
    <w:rsid w:val="00351B21"/>
    <w:rsid w:val="00375A78"/>
    <w:rsid w:val="003860C2"/>
    <w:rsid w:val="003D4F97"/>
    <w:rsid w:val="00400861"/>
    <w:rsid w:val="00405B61"/>
    <w:rsid w:val="00406BF8"/>
    <w:rsid w:val="00420F57"/>
    <w:rsid w:val="00425687"/>
    <w:rsid w:val="00437505"/>
    <w:rsid w:val="004501D5"/>
    <w:rsid w:val="00451A2D"/>
    <w:rsid w:val="00460C63"/>
    <w:rsid w:val="0046292F"/>
    <w:rsid w:val="004730DB"/>
    <w:rsid w:val="00473483"/>
    <w:rsid w:val="004734A5"/>
    <w:rsid w:val="0049038E"/>
    <w:rsid w:val="004903E1"/>
    <w:rsid w:val="004B47E8"/>
    <w:rsid w:val="004B558A"/>
    <w:rsid w:val="004C5569"/>
    <w:rsid w:val="004C6864"/>
    <w:rsid w:val="004D5E80"/>
    <w:rsid w:val="004E74B4"/>
    <w:rsid w:val="004F505A"/>
    <w:rsid w:val="005122A7"/>
    <w:rsid w:val="00531999"/>
    <w:rsid w:val="005629C8"/>
    <w:rsid w:val="00572350"/>
    <w:rsid w:val="0057705E"/>
    <w:rsid w:val="00586ED5"/>
    <w:rsid w:val="00595194"/>
    <w:rsid w:val="005A5E71"/>
    <w:rsid w:val="005D06CF"/>
    <w:rsid w:val="005E2B3C"/>
    <w:rsid w:val="005E2EF6"/>
    <w:rsid w:val="005F4B79"/>
    <w:rsid w:val="00607F7C"/>
    <w:rsid w:val="00633A4F"/>
    <w:rsid w:val="0064731C"/>
    <w:rsid w:val="00672C6E"/>
    <w:rsid w:val="006804F6"/>
    <w:rsid w:val="00681975"/>
    <w:rsid w:val="00695844"/>
    <w:rsid w:val="006D02C9"/>
    <w:rsid w:val="006D08BB"/>
    <w:rsid w:val="006D1010"/>
    <w:rsid w:val="006E2025"/>
    <w:rsid w:val="006E4A2E"/>
    <w:rsid w:val="006F4D85"/>
    <w:rsid w:val="006F7FC7"/>
    <w:rsid w:val="00710CED"/>
    <w:rsid w:val="00730FF8"/>
    <w:rsid w:val="00734C15"/>
    <w:rsid w:val="00735591"/>
    <w:rsid w:val="00736060"/>
    <w:rsid w:val="0073767C"/>
    <w:rsid w:val="00745186"/>
    <w:rsid w:val="00762565"/>
    <w:rsid w:val="007635EA"/>
    <w:rsid w:val="00787B51"/>
    <w:rsid w:val="00796720"/>
    <w:rsid w:val="007B05A2"/>
    <w:rsid w:val="007B14B8"/>
    <w:rsid w:val="007C2CBA"/>
    <w:rsid w:val="007D27D0"/>
    <w:rsid w:val="007D3D38"/>
    <w:rsid w:val="007E3C24"/>
    <w:rsid w:val="007F05CD"/>
    <w:rsid w:val="008017BA"/>
    <w:rsid w:val="008110BE"/>
    <w:rsid w:val="00846B2E"/>
    <w:rsid w:val="008712E0"/>
    <w:rsid w:val="00872A31"/>
    <w:rsid w:val="00884CF6"/>
    <w:rsid w:val="00886489"/>
    <w:rsid w:val="00890A63"/>
    <w:rsid w:val="008A493B"/>
    <w:rsid w:val="008C043B"/>
    <w:rsid w:val="008C5F21"/>
    <w:rsid w:val="008D6B59"/>
    <w:rsid w:val="008E73D6"/>
    <w:rsid w:val="00902745"/>
    <w:rsid w:val="00923475"/>
    <w:rsid w:val="0093668C"/>
    <w:rsid w:val="0094231D"/>
    <w:rsid w:val="00952F27"/>
    <w:rsid w:val="00974725"/>
    <w:rsid w:val="00975BC5"/>
    <w:rsid w:val="00976795"/>
    <w:rsid w:val="00986379"/>
    <w:rsid w:val="009963F9"/>
    <w:rsid w:val="009B691F"/>
    <w:rsid w:val="009D65FB"/>
    <w:rsid w:val="009E55BD"/>
    <w:rsid w:val="009E67A7"/>
    <w:rsid w:val="00A01476"/>
    <w:rsid w:val="00A2710A"/>
    <w:rsid w:val="00A5737E"/>
    <w:rsid w:val="00A723BF"/>
    <w:rsid w:val="00A76598"/>
    <w:rsid w:val="00AA0020"/>
    <w:rsid w:val="00AB0EF6"/>
    <w:rsid w:val="00AB274E"/>
    <w:rsid w:val="00AC0F7D"/>
    <w:rsid w:val="00AC1D9F"/>
    <w:rsid w:val="00AD0C43"/>
    <w:rsid w:val="00AD429C"/>
    <w:rsid w:val="00AD7D3E"/>
    <w:rsid w:val="00AE38F2"/>
    <w:rsid w:val="00AE695B"/>
    <w:rsid w:val="00B101D2"/>
    <w:rsid w:val="00B164AD"/>
    <w:rsid w:val="00B22B80"/>
    <w:rsid w:val="00B253C0"/>
    <w:rsid w:val="00B33577"/>
    <w:rsid w:val="00B4400E"/>
    <w:rsid w:val="00B534BF"/>
    <w:rsid w:val="00B57D39"/>
    <w:rsid w:val="00B64814"/>
    <w:rsid w:val="00B714E0"/>
    <w:rsid w:val="00B9264C"/>
    <w:rsid w:val="00BB28B5"/>
    <w:rsid w:val="00BB7916"/>
    <w:rsid w:val="00BE2EDC"/>
    <w:rsid w:val="00BF091D"/>
    <w:rsid w:val="00BF6BC5"/>
    <w:rsid w:val="00C00E02"/>
    <w:rsid w:val="00C26422"/>
    <w:rsid w:val="00C46B98"/>
    <w:rsid w:val="00C50216"/>
    <w:rsid w:val="00C53170"/>
    <w:rsid w:val="00C53603"/>
    <w:rsid w:val="00C536C2"/>
    <w:rsid w:val="00C53B1D"/>
    <w:rsid w:val="00C55850"/>
    <w:rsid w:val="00C631FC"/>
    <w:rsid w:val="00C72F06"/>
    <w:rsid w:val="00C77262"/>
    <w:rsid w:val="00C86DD4"/>
    <w:rsid w:val="00C86E2E"/>
    <w:rsid w:val="00CA50DE"/>
    <w:rsid w:val="00CC7BF8"/>
    <w:rsid w:val="00CE2B5E"/>
    <w:rsid w:val="00CE7CA1"/>
    <w:rsid w:val="00D04FAF"/>
    <w:rsid w:val="00D0562C"/>
    <w:rsid w:val="00D3108D"/>
    <w:rsid w:val="00D36B2A"/>
    <w:rsid w:val="00D40A08"/>
    <w:rsid w:val="00D456E5"/>
    <w:rsid w:val="00D758AD"/>
    <w:rsid w:val="00D778D9"/>
    <w:rsid w:val="00D77B94"/>
    <w:rsid w:val="00D83E3D"/>
    <w:rsid w:val="00DF7AF0"/>
    <w:rsid w:val="00DF7D0C"/>
    <w:rsid w:val="00E04FC5"/>
    <w:rsid w:val="00E24705"/>
    <w:rsid w:val="00E41F2C"/>
    <w:rsid w:val="00E62204"/>
    <w:rsid w:val="00E64A70"/>
    <w:rsid w:val="00E67B58"/>
    <w:rsid w:val="00EA54A4"/>
    <w:rsid w:val="00EC0EB3"/>
    <w:rsid w:val="00EC489F"/>
    <w:rsid w:val="00EC7105"/>
    <w:rsid w:val="00ED076C"/>
    <w:rsid w:val="00ED0D02"/>
    <w:rsid w:val="00EF37AE"/>
    <w:rsid w:val="00EF6ED8"/>
    <w:rsid w:val="00F140C5"/>
    <w:rsid w:val="00F2238D"/>
    <w:rsid w:val="00F369AA"/>
    <w:rsid w:val="00F4491E"/>
    <w:rsid w:val="00F45226"/>
    <w:rsid w:val="00F56BE1"/>
    <w:rsid w:val="00F73D6D"/>
    <w:rsid w:val="00F841A1"/>
    <w:rsid w:val="00F96127"/>
    <w:rsid w:val="00F96E57"/>
    <w:rsid w:val="00FD1AB7"/>
    <w:rsid w:val="00FF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5D441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406BF8"/>
    <w:pPr>
      <w:spacing w:after="0" w:line="240" w:lineRule="auto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F7FC7"/>
    <w:pPr>
      <w:keepNext/>
      <w:keepLines/>
      <w:numPr>
        <w:numId w:val="17"/>
      </w:numPr>
      <w:spacing w:before="480" w:after="120"/>
      <w:ind w:left="720" w:hanging="72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745186"/>
    <w:pPr>
      <w:numPr>
        <w:ilvl w:val="1"/>
      </w:numPr>
      <w:spacing w:before="280"/>
      <w:ind w:left="720" w:hanging="720"/>
      <w:outlineLvl w:val="1"/>
    </w:pPr>
    <w:rPr>
      <w:bCs w:val="0"/>
      <w:sz w:val="2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745186"/>
    <w:pPr>
      <w:keepNext/>
      <w:keepLines/>
      <w:numPr>
        <w:ilvl w:val="2"/>
        <w:numId w:val="17"/>
      </w:numPr>
      <w:spacing w:before="280" w:after="12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33A4F"/>
    <w:pPr>
      <w:keepNext/>
      <w:keepLines/>
      <w:numPr>
        <w:ilvl w:val="3"/>
        <w:numId w:val="17"/>
      </w:numPr>
      <w:ind w:left="737" w:hanging="737"/>
      <w:outlineLvl w:val="3"/>
    </w:pPr>
    <w:rPr>
      <w:rFonts w:eastAsiaTheme="majorEastAsia" w:cstheme="majorBidi"/>
      <w:b/>
      <w:bCs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405B61"/>
    <w:pPr>
      <w:keepNext/>
      <w:keepLines/>
      <w:numPr>
        <w:ilvl w:val="4"/>
        <w:numId w:val="17"/>
      </w:numPr>
      <w:spacing w:before="200"/>
      <w:outlineLvl w:val="4"/>
    </w:pPr>
    <w:rPr>
      <w:rFonts w:eastAsiaTheme="majorEastAsia" w:cstheme="majorBidi"/>
      <w:b/>
      <w:color w:val="000000" w:themeColor="text1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05B61"/>
    <w:pPr>
      <w:keepNext/>
      <w:keepLines/>
      <w:numPr>
        <w:ilvl w:val="5"/>
        <w:numId w:val="17"/>
      </w:numPr>
      <w:spacing w:before="200"/>
      <w:outlineLvl w:val="5"/>
    </w:pPr>
    <w:rPr>
      <w:rFonts w:eastAsiaTheme="majorEastAsia" w:cstheme="majorBidi"/>
      <w:i/>
      <w:iCs/>
      <w:color w:val="000000" w:themeColor="text1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E2EDC"/>
    <w:pPr>
      <w:keepNext/>
      <w:keepLines/>
      <w:numPr>
        <w:ilvl w:val="6"/>
        <w:numId w:val="1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E2EDC"/>
    <w:pPr>
      <w:keepNext/>
      <w:keepLines/>
      <w:numPr>
        <w:ilvl w:val="7"/>
        <w:numId w:val="1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E2EDC"/>
    <w:pPr>
      <w:keepNext/>
      <w:keepLines/>
      <w:numPr>
        <w:ilvl w:val="8"/>
        <w:numId w:val="1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84CF6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4CF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4CF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A7659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76598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CC7BF8"/>
    <w:pPr>
      <w:tabs>
        <w:tab w:val="center" w:pos="4536"/>
        <w:tab w:val="right" w:pos="9072"/>
      </w:tabs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CC7BF8"/>
    <w:rPr>
      <w:rFonts w:ascii="Arial" w:hAnsi="Arial"/>
      <w:sz w:val="16"/>
    </w:rPr>
  </w:style>
  <w:style w:type="table" w:styleId="Tabellenraster">
    <w:name w:val="Table Grid"/>
    <w:basedOn w:val="NormaleTabelle"/>
    <w:uiPriority w:val="59"/>
    <w:rsid w:val="001149D2"/>
    <w:pPr>
      <w:keepNext/>
      <w:spacing w:after="0" w:line="280" w:lineRule="atLeast"/>
    </w:pPr>
    <w:rPr>
      <w:rFonts w:ascii="Arial" w:eastAsia="Times New Roman" w:hAnsi="Arial" w:cs="Times New Roman"/>
      <w:szCs w:val="20"/>
      <w:lang w:eastAsia="de-CH"/>
    </w:rPr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</w:style>
  <w:style w:type="paragraph" w:styleId="Anrede">
    <w:name w:val="Salutation"/>
    <w:basedOn w:val="Standard"/>
    <w:next w:val="Standard"/>
    <w:link w:val="AnredeZchn"/>
    <w:uiPriority w:val="99"/>
    <w:rsid w:val="007C2CBA"/>
    <w:pPr>
      <w:spacing w:before="260" w:after="260"/>
    </w:pPr>
  </w:style>
  <w:style w:type="character" w:customStyle="1" w:styleId="AnredeZchn">
    <w:name w:val="Anrede Zchn"/>
    <w:basedOn w:val="Absatz-Standardschriftart"/>
    <w:link w:val="Anrede"/>
    <w:uiPriority w:val="99"/>
    <w:rsid w:val="007C2CBA"/>
    <w:rPr>
      <w:rFonts w:ascii="Arial" w:hAnsi="Arial"/>
    </w:rPr>
  </w:style>
  <w:style w:type="paragraph" w:styleId="Unterschrift">
    <w:name w:val="Signature"/>
    <w:basedOn w:val="Standard"/>
    <w:link w:val="UnterschriftZchn"/>
    <w:uiPriority w:val="99"/>
    <w:rsid w:val="007C2CBA"/>
    <w:pPr>
      <w:spacing w:before="780"/>
    </w:pPr>
  </w:style>
  <w:style w:type="character" w:customStyle="1" w:styleId="UnterschriftZchn">
    <w:name w:val="Unterschrift Zchn"/>
    <w:basedOn w:val="Absatz-Standardschriftart"/>
    <w:link w:val="Unterschrift"/>
    <w:uiPriority w:val="99"/>
    <w:rsid w:val="007C2CBA"/>
    <w:rPr>
      <w:rFonts w:ascii="Arial" w:hAnsi="Arial"/>
    </w:rPr>
  </w:style>
  <w:style w:type="paragraph" w:styleId="Datum">
    <w:name w:val="Date"/>
    <w:basedOn w:val="Standard"/>
    <w:next w:val="Standard"/>
    <w:link w:val="DatumZchn"/>
    <w:uiPriority w:val="99"/>
    <w:rsid w:val="0005534A"/>
    <w:pPr>
      <w:spacing w:before="1340" w:after="520"/>
    </w:pPr>
  </w:style>
  <w:style w:type="character" w:customStyle="1" w:styleId="DatumZchn">
    <w:name w:val="Datum Zchn"/>
    <w:basedOn w:val="Absatz-Standardschriftart"/>
    <w:link w:val="Datum"/>
    <w:uiPriority w:val="99"/>
    <w:rsid w:val="0005534A"/>
    <w:rPr>
      <w:rFonts w:ascii="Arial" w:hAnsi="Arial"/>
    </w:rPr>
  </w:style>
  <w:style w:type="paragraph" w:styleId="Gruformel">
    <w:name w:val="Closing"/>
    <w:basedOn w:val="Standard"/>
    <w:link w:val="GruformelZchn"/>
    <w:uiPriority w:val="99"/>
    <w:rsid w:val="000F7F62"/>
    <w:pPr>
      <w:spacing w:before="520"/>
    </w:pPr>
  </w:style>
  <w:style w:type="character" w:customStyle="1" w:styleId="GruformelZchn">
    <w:name w:val="Grußformel Zchn"/>
    <w:basedOn w:val="Absatz-Standardschriftart"/>
    <w:link w:val="Gruformel"/>
    <w:uiPriority w:val="99"/>
    <w:rsid w:val="000F7F62"/>
    <w:rPr>
      <w:rFonts w:ascii="Arial" w:hAnsi="Arial"/>
    </w:rPr>
  </w:style>
  <w:style w:type="paragraph" w:styleId="Titel">
    <w:name w:val="Title"/>
    <w:basedOn w:val="Standard"/>
    <w:next w:val="Standard"/>
    <w:link w:val="TitelZchn"/>
    <w:uiPriority w:val="10"/>
    <w:qFormat/>
    <w:rsid w:val="00976795"/>
    <w:pPr>
      <w:spacing w:before="260"/>
      <w:contextualSpacing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76795"/>
    <w:rPr>
      <w:rFonts w:ascii="Arial" w:eastAsiaTheme="majorEastAsia" w:hAnsi="Arial" w:cstheme="majorBidi"/>
      <w:b/>
      <w:spacing w:val="5"/>
      <w:kern w:val="28"/>
      <w:sz w:val="28"/>
      <w:szCs w:val="52"/>
    </w:rPr>
  </w:style>
  <w:style w:type="paragraph" w:styleId="Listenabsatz">
    <w:name w:val="List Paragraph"/>
    <w:basedOn w:val="Standard"/>
    <w:uiPriority w:val="34"/>
    <w:rsid w:val="00572350"/>
    <w:pPr>
      <w:numPr>
        <w:numId w:val="7"/>
      </w:numPr>
      <w:ind w:left="567" w:hanging="567"/>
      <w:contextualSpacing/>
    </w:pPr>
  </w:style>
  <w:style w:type="paragraph" w:styleId="Funotentext">
    <w:name w:val="footnote text"/>
    <w:basedOn w:val="Standard"/>
    <w:link w:val="FunotentextZchn"/>
    <w:uiPriority w:val="99"/>
    <w:unhideWhenUsed/>
    <w:rsid w:val="00C53603"/>
    <w:rPr>
      <w:sz w:val="16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C53603"/>
    <w:rPr>
      <w:rFonts w:ascii="Arial" w:hAnsi="Arial"/>
      <w:sz w:val="16"/>
      <w:szCs w:val="20"/>
    </w:rPr>
  </w:style>
  <w:style w:type="character" w:styleId="Funotenzeichen">
    <w:name w:val="footnote reference"/>
    <w:basedOn w:val="Absatz-Standardschriftart"/>
    <w:uiPriority w:val="99"/>
    <w:unhideWhenUsed/>
    <w:rsid w:val="00974725"/>
    <w:rPr>
      <w:sz w:val="22"/>
      <w:vertAlign w:val="superscript"/>
    </w:rPr>
  </w:style>
  <w:style w:type="paragraph" w:styleId="Aufzhlungszeichen">
    <w:name w:val="List Bullet"/>
    <w:basedOn w:val="Standard"/>
    <w:uiPriority w:val="99"/>
    <w:rsid w:val="00DF7D0C"/>
    <w:pPr>
      <w:contextualSpacing/>
    </w:pPr>
  </w:style>
  <w:style w:type="paragraph" w:styleId="Aufzhlungszeichen2">
    <w:name w:val="List Bullet 2"/>
    <w:basedOn w:val="Standard"/>
    <w:uiPriority w:val="99"/>
    <w:rsid w:val="00DF7D0C"/>
    <w:pPr>
      <w:tabs>
        <w:tab w:val="left" w:pos="1134"/>
      </w:tabs>
      <w:contextualSpacing/>
    </w:pPr>
  </w:style>
  <w:style w:type="paragraph" w:styleId="Aufzhlungszeichen3">
    <w:name w:val="List Bullet 3"/>
    <w:basedOn w:val="Standard"/>
    <w:uiPriority w:val="99"/>
    <w:rsid w:val="00DF7D0C"/>
    <w:pPr>
      <w:contextualSpacing/>
    </w:pPr>
  </w:style>
  <w:style w:type="character" w:styleId="Link">
    <w:name w:val="Hyperlink"/>
    <w:basedOn w:val="Absatz-Standardschriftart"/>
    <w:uiPriority w:val="99"/>
    <w:unhideWhenUsed/>
    <w:rsid w:val="00405B61"/>
    <w:rPr>
      <w:color w:val="000000" w:themeColor="text1"/>
      <w:u w:val="none"/>
    </w:rPr>
  </w:style>
  <w:style w:type="paragraph" w:styleId="Untertitel">
    <w:name w:val="Subtitle"/>
    <w:basedOn w:val="Titel"/>
    <w:next w:val="Standard"/>
    <w:link w:val="UntertitelZchn"/>
    <w:uiPriority w:val="11"/>
    <w:qFormat/>
    <w:rsid w:val="009E67A7"/>
    <w:pPr>
      <w:numPr>
        <w:ilvl w:val="1"/>
      </w:numPr>
      <w:spacing w:before="0"/>
    </w:pPr>
    <w:rPr>
      <w:b w:val="0"/>
      <w:iCs/>
      <w:spacing w:val="15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E67A7"/>
    <w:rPr>
      <w:rFonts w:ascii="Arial" w:eastAsiaTheme="majorEastAsia" w:hAnsi="Arial" w:cstheme="majorBidi"/>
      <w:iCs/>
      <w:spacing w:val="15"/>
      <w:kern w:val="28"/>
      <w:sz w:val="28"/>
      <w:szCs w:val="24"/>
    </w:rPr>
  </w:style>
  <w:style w:type="paragraph" w:customStyle="1" w:styleId="Verfasser">
    <w:name w:val="Verfasser"/>
    <w:basedOn w:val="Standard"/>
    <w:next w:val="Standard"/>
    <w:rsid w:val="00AC0F7D"/>
    <w:pPr>
      <w:spacing w:before="600"/>
      <w:contextualSpacing/>
    </w:pPr>
  </w:style>
  <w:style w:type="paragraph" w:customStyle="1" w:styleId="Copyright">
    <w:name w:val="Copyright"/>
    <w:basedOn w:val="Standard"/>
    <w:rsid w:val="009E67A7"/>
    <w:pPr>
      <w:keepNext/>
    </w:pPr>
    <w:rPr>
      <w:rFonts w:eastAsia="Times New Roman" w:cs="Times New Roman"/>
      <w:sz w:val="16"/>
      <w:szCs w:val="24"/>
      <w:lang w:eastAsia="de-CH"/>
    </w:rPr>
  </w:style>
  <w:style w:type="character" w:customStyle="1" w:styleId="Tabelle-Text">
    <w:name w:val="Tabelle - Text"/>
    <w:basedOn w:val="Absatz-Standardschriftart"/>
    <w:rsid w:val="009E67A7"/>
    <w:rPr>
      <w:rFonts w:ascii="Arial" w:hAnsi="Arial" w:cs="Times New Roman"/>
      <w:color w:val="auto"/>
      <w:sz w:val="2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F7FC7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45186"/>
    <w:rPr>
      <w:rFonts w:ascii="Arial" w:eastAsiaTheme="majorEastAsia" w:hAnsi="Arial" w:cstheme="majorBidi"/>
      <w:b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45186"/>
    <w:rPr>
      <w:rFonts w:ascii="Arial" w:eastAsiaTheme="majorEastAsia" w:hAnsi="Arial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33A4F"/>
    <w:rPr>
      <w:rFonts w:ascii="Arial" w:eastAsiaTheme="majorEastAsia" w:hAnsi="Arial" w:cstheme="majorBidi"/>
      <w:b/>
      <w:bCs/>
      <w:i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F7D0C"/>
    <w:pPr>
      <w:spacing w:line="276" w:lineRule="auto"/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  <w:rPr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paragraph" w:styleId="Verzeichnis3">
    <w:name w:val="toc 3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numbering" w:customStyle="1" w:styleId="FHNWAufzhlung">
    <w:name w:val="FHNW Aufzählung"/>
    <w:uiPriority w:val="99"/>
    <w:rsid w:val="00DF7D0C"/>
    <w:pPr>
      <w:numPr>
        <w:numId w:val="15"/>
      </w:numPr>
    </w:pPr>
  </w:style>
  <w:style w:type="character" w:customStyle="1" w:styleId="berschrift5Zchn">
    <w:name w:val="Überschrift 5 Zchn"/>
    <w:basedOn w:val="Absatz-Standardschriftart"/>
    <w:link w:val="berschrift5"/>
    <w:uiPriority w:val="9"/>
    <w:rsid w:val="00405B61"/>
    <w:rPr>
      <w:rFonts w:ascii="Arial" w:eastAsiaTheme="majorEastAsia" w:hAnsi="Arial" w:cstheme="majorBidi"/>
      <w:b/>
      <w:color w:val="000000" w:themeColor="text1"/>
    </w:rPr>
  </w:style>
  <w:style w:type="paragraph" w:styleId="Aufzhlungszeichen4">
    <w:name w:val="List Bullet 4"/>
    <w:basedOn w:val="Standard"/>
    <w:uiPriority w:val="99"/>
    <w:semiHidden/>
    <w:unhideWhenUsed/>
    <w:rsid w:val="00DF7D0C"/>
    <w:p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DF7D0C"/>
    <w:pPr>
      <w:contextualSpacing/>
    </w:p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05B61"/>
    <w:rPr>
      <w:rFonts w:ascii="Arial" w:eastAsiaTheme="majorEastAsia" w:hAnsi="Arial" w:cstheme="majorBidi"/>
      <w:i/>
      <w:iCs/>
      <w:color w:val="000000" w:themeColor="text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E2ED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E2ED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E2E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rsid w:val="00F2238D"/>
    <w:pPr>
      <w:spacing w:before="120" w:after="200"/>
    </w:pPr>
    <w:rPr>
      <w:bCs/>
      <w:sz w:val="16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595194"/>
    <w:pPr>
      <w:tabs>
        <w:tab w:val="right" w:pos="9356"/>
      </w:tabs>
    </w:pPr>
  </w:style>
  <w:style w:type="character" w:styleId="Fett">
    <w:name w:val="Strong"/>
    <w:basedOn w:val="Absatz-Standardschriftart"/>
    <w:uiPriority w:val="22"/>
    <w:qFormat/>
    <w:rsid w:val="008110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3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2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glossaryDocument" Target="glossary/document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g"/><Relationship Id="rId10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atrick.wigger/Dropbox/FloxRox/floxrox/documents/07_Vorgaben/FH-Vorlagen/HT-Bericht_def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F4D989773C89546AAC216F45DC513D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2C5B1A2-2828-A946-AC24-B144E8B7FC59}"/>
      </w:docPartPr>
      <w:docPartBody>
        <w:p w:rsidR="00000000" w:rsidRDefault="000F626E">
          <w:pPr>
            <w:pStyle w:val="AF4D989773C89546AAC216F45DC513DB"/>
          </w:pPr>
          <w:r>
            <w:rPr>
              <w:rStyle w:val="Platzhaltertext"/>
              <w:color w:val="auto"/>
            </w:rPr>
            <w:t>Titel</w:t>
          </w:r>
        </w:p>
      </w:docPartBody>
    </w:docPart>
    <w:docPart>
      <w:docPartPr>
        <w:name w:val="8A892B31D0AA53439197E0F8ED7BD90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DAF9263-EDFB-6B42-9275-7489D1D1D379}"/>
      </w:docPartPr>
      <w:docPartBody>
        <w:p w:rsidR="00000000" w:rsidRDefault="000F626E">
          <w:pPr>
            <w:pStyle w:val="8A892B31D0AA53439197E0F8ED7BD905"/>
          </w:pPr>
          <w:r>
            <w:rPr>
              <w:rStyle w:val="Platzhaltertext"/>
              <w:color w:val="auto"/>
            </w:rPr>
            <w:t>Untertitel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26E"/>
    <w:rsid w:val="000F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AF4D989773C89546AAC216F45DC513DB">
    <w:name w:val="AF4D989773C89546AAC216F45DC513DB"/>
  </w:style>
  <w:style w:type="paragraph" w:customStyle="1" w:styleId="8A892B31D0AA53439197E0F8ED7BD905">
    <w:name w:val="8A892B31D0AA53439197E0F8ED7BD9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7A4A20-5C9D-A747-9B8B-A0B75B9D5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HT-Bericht_def.dotx</Template>
  <TotalTime>0</TotalTime>
  <Pages>3</Pages>
  <Words>174</Words>
  <Characters>1098</Characters>
  <Application>Microsoft Macintosh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Fachhochschule Nordwestschweiz</Company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Wigger Patrick</dc:creator>
  <cp:lastModifiedBy>Wigger Patrick</cp:lastModifiedBy>
  <cp:revision>1</cp:revision>
  <cp:lastPrinted>2015-10-01T15:43:00Z</cp:lastPrinted>
  <dcterms:created xsi:type="dcterms:W3CDTF">2017-09-10T22:59:00Z</dcterms:created>
  <dcterms:modified xsi:type="dcterms:W3CDTF">2017-09-10T23:01:00Z</dcterms:modified>
</cp:coreProperties>
</file>